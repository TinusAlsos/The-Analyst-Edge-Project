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24F0" w14:textId="77777777" w:rsidR="00FE7A0F" w:rsidRDefault="00000000">
      <w:pPr>
        <w:pStyle w:val="Heading1"/>
      </w:pPr>
      <w:r>
        <w:t>All variables backlog_2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"/>
        <w:gridCol w:w="1337"/>
        <w:gridCol w:w="1337"/>
        <w:gridCol w:w="1337"/>
        <w:gridCol w:w="1337"/>
        <w:gridCol w:w="1337"/>
        <w:gridCol w:w="1402"/>
      </w:tblGrid>
      <w:tr w:rsidR="00FE7A0F" w14:paraId="301A9D46" w14:textId="77777777" w:rsidTr="00E534C7">
        <w:tc>
          <w:tcPr>
            <w:tcW w:w="1234" w:type="dxa"/>
          </w:tcPr>
          <w:p w14:paraId="52EC0A7D" w14:textId="77777777" w:rsidR="00FE7A0F" w:rsidRDefault="00000000">
            <w:r>
              <w:t>Model</w:t>
            </w:r>
          </w:p>
        </w:tc>
        <w:tc>
          <w:tcPr>
            <w:tcW w:w="1234" w:type="dxa"/>
          </w:tcPr>
          <w:p w14:paraId="445B4E8D" w14:textId="77777777" w:rsidR="00FE7A0F" w:rsidRDefault="00000000">
            <w:r>
              <w:t>Train Accuracy</w:t>
            </w:r>
          </w:p>
        </w:tc>
        <w:tc>
          <w:tcPr>
            <w:tcW w:w="1234" w:type="dxa"/>
          </w:tcPr>
          <w:p w14:paraId="7DE15BB3" w14:textId="77777777" w:rsidR="00FE7A0F" w:rsidRDefault="00000000">
            <w:r>
              <w:t>Test Accuracy</w:t>
            </w:r>
          </w:p>
        </w:tc>
        <w:tc>
          <w:tcPr>
            <w:tcW w:w="1234" w:type="dxa"/>
          </w:tcPr>
          <w:p w14:paraId="4987D21F" w14:textId="77777777" w:rsidR="00FE7A0F" w:rsidRDefault="00000000">
            <w:r>
              <w:t>Precision</w:t>
            </w:r>
          </w:p>
        </w:tc>
        <w:tc>
          <w:tcPr>
            <w:tcW w:w="1234" w:type="dxa"/>
          </w:tcPr>
          <w:p w14:paraId="7A94BEE8" w14:textId="77777777" w:rsidR="00FE7A0F" w:rsidRDefault="00000000">
            <w:r>
              <w:t>Recall</w:t>
            </w:r>
          </w:p>
        </w:tc>
        <w:tc>
          <w:tcPr>
            <w:tcW w:w="1234" w:type="dxa"/>
          </w:tcPr>
          <w:p w14:paraId="376CCDB5" w14:textId="77777777" w:rsidR="00FE7A0F" w:rsidRDefault="00000000">
            <w:r>
              <w:t>F1 Score</w:t>
            </w:r>
          </w:p>
        </w:tc>
        <w:tc>
          <w:tcPr>
            <w:tcW w:w="1234" w:type="dxa"/>
          </w:tcPr>
          <w:p w14:paraId="641C634E" w14:textId="77777777" w:rsidR="00FE7A0F" w:rsidRDefault="00000000">
            <w:r>
              <w:t>Training Time (seconds)</w:t>
            </w:r>
          </w:p>
        </w:tc>
      </w:tr>
      <w:tr w:rsidR="00FE7A0F" w14:paraId="1E0E6F48" w14:textId="77777777" w:rsidTr="00E534C7">
        <w:tc>
          <w:tcPr>
            <w:tcW w:w="1234" w:type="dxa"/>
          </w:tcPr>
          <w:p w14:paraId="08105C87" w14:textId="77777777" w:rsidR="00FE7A0F" w:rsidRDefault="00000000">
            <w:r>
              <w:t>Logistic Regression</w:t>
            </w:r>
          </w:p>
        </w:tc>
        <w:tc>
          <w:tcPr>
            <w:tcW w:w="1234" w:type="dxa"/>
          </w:tcPr>
          <w:p w14:paraId="76BA4F34" w14:textId="77777777" w:rsidR="00FE7A0F" w:rsidRDefault="00000000">
            <w:r>
              <w:t>0.9146005509641874</w:t>
            </w:r>
          </w:p>
        </w:tc>
        <w:tc>
          <w:tcPr>
            <w:tcW w:w="1234" w:type="dxa"/>
          </w:tcPr>
          <w:p w14:paraId="647D6584" w14:textId="77777777" w:rsidR="00FE7A0F" w:rsidRDefault="00000000">
            <w:r>
              <w:t>0.9182736455463728</w:t>
            </w:r>
          </w:p>
        </w:tc>
        <w:tc>
          <w:tcPr>
            <w:tcW w:w="1234" w:type="dxa"/>
          </w:tcPr>
          <w:p w14:paraId="39AC5AE3" w14:textId="77777777" w:rsidR="00FE7A0F" w:rsidRDefault="00000000">
            <w:r>
              <w:t>0.9185374677877648</w:t>
            </w:r>
          </w:p>
        </w:tc>
        <w:tc>
          <w:tcPr>
            <w:tcW w:w="1234" w:type="dxa"/>
          </w:tcPr>
          <w:p w14:paraId="24277974" w14:textId="77777777" w:rsidR="00FE7A0F" w:rsidRDefault="00000000">
            <w:r>
              <w:t>0.9182736455463728</w:t>
            </w:r>
          </w:p>
        </w:tc>
        <w:tc>
          <w:tcPr>
            <w:tcW w:w="1234" w:type="dxa"/>
          </w:tcPr>
          <w:p w14:paraId="196B1974" w14:textId="77777777" w:rsidR="00FE7A0F" w:rsidRDefault="00000000">
            <w:r>
              <w:t>0.91760151339211</w:t>
            </w:r>
          </w:p>
        </w:tc>
        <w:tc>
          <w:tcPr>
            <w:tcW w:w="1234" w:type="dxa"/>
          </w:tcPr>
          <w:p w14:paraId="3CBC4777" w14:textId="77777777" w:rsidR="00FE7A0F" w:rsidRDefault="00000000">
            <w:r>
              <w:t>0.2954080104827881</w:t>
            </w:r>
          </w:p>
        </w:tc>
      </w:tr>
      <w:tr w:rsidR="00FE7A0F" w14:paraId="762576DB" w14:textId="77777777" w:rsidTr="00E534C7">
        <w:tc>
          <w:tcPr>
            <w:tcW w:w="1234" w:type="dxa"/>
          </w:tcPr>
          <w:p w14:paraId="2ACFE8D6" w14:textId="77777777" w:rsidR="00FE7A0F" w:rsidRDefault="00000000">
            <w:r>
              <w:t>Lasso</w:t>
            </w:r>
          </w:p>
        </w:tc>
        <w:tc>
          <w:tcPr>
            <w:tcW w:w="1234" w:type="dxa"/>
          </w:tcPr>
          <w:p w14:paraId="05241EC1" w14:textId="77777777" w:rsidR="00FE7A0F" w:rsidRDefault="00000000">
            <w:r>
              <w:t>0.9075167256985439</w:t>
            </w:r>
          </w:p>
        </w:tc>
        <w:tc>
          <w:tcPr>
            <w:tcW w:w="1234" w:type="dxa"/>
          </w:tcPr>
          <w:p w14:paraId="55BC90C1" w14:textId="77777777" w:rsidR="00FE7A0F" w:rsidRDefault="00000000">
            <w:r>
              <w:t>0.9173553719008265</w:t>
            </w:r>
          </w:p>
        </w:tc>
        <w:tc>
          <w:tcPr>
            <w:tcW w:w="1234" w:type="dxa"/>
          </w:tcPr>
          <w:p w14:paraId="3E0A1042" w14:textId="77777777" w:rsidR="00FE7A0F" w:rsidRDefault="00000000">
            <w:r>
              <w:t>0.9177850675249128</w:t>
            </w:r>
          </w:p>
        </w:tc>
        <w:tc>
          <w:tcPr>
            <w:tcW w:w="1234" w:type="dxa"/>
          </w:tcPr>
          <w:p w14:paraId="231E8D25" w14:textId="77777777" w:rsidR="00FE7A0F" w:rsidRDefault="00000000">
            <w:r>
              <w:t>0.9173553719008265</w:t>
            </w:r>
          </w:p>
        </w:tc>
        <w:tc>
          <w:tcPr>
            <w:tcW w:w="1234" w:type="dxa"/>
          </w:tcPr>
          <w:p w14:paraId="66197DC2" w14:textId="77777777" w:rsidR="00FE7A0F" w:rsidRDefault="00000000">
            <w:r>
              <w:t>0.9166010460867051</w:t>
            </w:r>
          </w:p>
        </w:tc>
        <w:tc>
          <w:tcPr>
            <w:tcW w:w="1234" w:type="dxa"/>
          </w:tcPr>
          <w:p w14:paraId="7AFA79F4" w14:textId="77777777" w:rsidR="00FE7A0F" w:rsidRDefault="00000000">
            <w:r>
              <w:t>0.09186720848083496</w:t>
            </w:r>
          </w:p>
        </w:tc>
      </w:tr>
      <w:tr w:rsidR="00FE7A0F" w14:paraId="523B16C8" w14:textId="77777777" w:rsidTr="00E534C7">
        <w:tc>
          <w:tcPr>
            <w:tcW w:w="1234" w:type="dxa"/>
          </w:tcPr>
          <w:p w14:paraId="164D9B15" w14:textId="77777777" w:rsidR="00FE7A0F" w:rsidRDefault="00000000">
            <w:r>
              <w:t>Support Vector Classifier</w:t>
            </w:r>
          </w:p>
        </w:tc>
        <w:tc>
          <w:tcPr>
            <w:tcW w:w="1234" w:type="dxa"/>
          </w:tcPr>
          <w:p w14:paraId="3A434148" w14:textId="77777777" w:rsidR="00FE7A0F" w:rsidRDefault="00000000">
            <w:r>
              <w:t>0.8890200708382526</w:t>
            </w:r>
          </w:p>
        </w:tc>
        <w:tc>
          <w:tcPr>
            <w:tcW w:w="1234" w:type="dxa"/>
          </w:tcPr>
          <w:p w14:paraId="412C3A07" w14:textId="77777777" w:rsidR="00FE7A0F" w:rsidRDefault="00000000">
            <w:r>
              <w:t>0.898989898989899</w:t>
            </w:r>
          </w:p>
        </w:tc>
        <w:tc>
          <w:tcPr>
            <w:tcW w:w="1234" w:type="dxa"/>
          </w:tcPr>
          <w:p w14:paraId="58BAF456" w14:textId="77777777" w:rsidR="00FE7A0F" w:rsidRDefault="00000000">
            <w:r>
              <w:t>0.9030180058742568</w:t>
            </w:r>
          </w:p>
        </w:tc>
        <w:tc>
          <w:tcPr>
            <w:tcW w:w="1234" w:type="dxa"/>
          </w:tcPr>
          <w:p w14:paraId="173C6043" w14:textId="77777777" w:rsidR="00FE7A0F" w:rsidRDefault="00000000">
            <w:r>
              <w:t>0.898989898989899</w:t>
            </w:r>
          </w:p>
        </w:tc>
        <w:tc>
          <w:tcPr>
            <w:tcW w:w="1234" w:type="dxa"/>
          </w:tcPr>
          <w:p w14:paraId="024595BA" w14:textId="77777777" w:rsidR="00FE7A0F" w:rsidRDefault="00000000">
            <w:r>
              <w:t>0.8968155297821953</w:t>
            </w:r>
          </w:p>
        </w:tc>
        <w:tc>
          <w:tcPr>
            <w:tcW w:w="1234" w:type="dxa"/>
          </w:tcPr>
          <w:p w14:paraId="428DBA91" w14:textId="77777777" w:rsidR="00FE7A0F" w:rsidRDefault="00000000">
            <w:r>
              <w:t>0.1192798614501953</w:t>
            </w:r>
          </w:p>
        </w:tc>
      </w:tr>
      <w:tr w:rsidR="00FE7A0F" w14:paraId="7BDA12A7" w14:textId="77777777" w:rsidTr="00E534C7">
        <w:tc>
          <w:tcPr>
            <w:tcW w:w="1234" w:type="dxa"/>
          </w:tcPr>
          <w:p w14:paraId="3FE5D9C9" w14:textId="77777777" w:rsidR="00FE7A0F" w:rsidRDefault="00000000">
            <w:r>
              <w:t>CART</w:t>
            </w:r>
          </w:p>
        </w:tc>
        <w:tc>
          <w:tcPr>
            <w:tcW w:w="1234" w:type="dxa"/>
          </w:tcPr>
          <w:p w14:paraId="6FE0D9C5" w14:textId="77777777" w:rsidR="00FE7A0F" w:rsidRDefault="00000000">
            <w:r>
              <w:t>1.0</w:t>
            </w:r>
          </w:p>
        </w:tc>
        <w:tc>
          <w:tcPr>
            <w:tcW w:w="1234" w:type="dxa"/>
          </w:tcPr>
          <w:p w14:paraId="200F4E08" w14:textId="77777777" w:rsidR="00FE7A0F" w:rsidRDefault="00000000">
            <w:r>
              <w:t>0.8549127640036731</w:t>
            </w:r>
          </w:p>
        </w:tc>
        <w:tc>
          <w:tcPr>
            <w:tcW w:w="1234" w:type="dxa"/>
          </w:tcPr>
          <w:p w14:paraId="06315F4D" w14:textId="77777777" w:rsidR="00FE7A0F" w:rsidRDefault="00000000">
            <w:r>
              <w:t>0.856302465864651</w:t>
            </w:r>
          </w:p>
        </w:tc>
        <w:tc>
          <w:tcPr>
            <w:tcW w:w="1234" w:type="dxa"/>
          </w:tcPr>
          <w:p w14:paraId="2F21D102" w14:textId="77777777" w:rsidR="00FE7A0F" w:rsidRDefault="00000000">
            <w:r>
              <w:t>0.8549127640036731</w:t>
            </w:r>
          </w:p>
        </w:tc>
        <w:tc>
          <w:tcPr>
            <w:tcW w:w="1234" w:type="dxa"/>
          </w:tcPr>
          <w:p w14:paraId="3F5C10DE" w14:textId="77777777" w:rsidR="00FE7A0F" w:rsidRDefault="00000000">
            <w:r>
              <w:t>0.8554179100963011</w:t>
            </w:r>
          </w:p>
        </w:tc>
        <w:tc>
          <w:tcPr>
            <w:tcW w:w="1234" w:type="dxa"/>
          </w:tcPr>
          <w:p w14:paraId="49FFF801" w14:textId="77777777" w:rsidR="00FE7A0F" w:rsidRDefault="00000000">
            <w:r>
              <w:t>0.01732993125915527</w:t>
            </w:r>
          </w:p>
        </w:tc>
      </w:tr>
      <w:tr w:rsidR="00FE7A0F" w14:paraId="4A3FB2FF" w14:textId="77777777" w:rsidTr="00E534C7">
        <w:tc>
          <w:tcPr>
            <w:tcW w:w="1234" w:type="dxa"/>
          </w:tcPr>
          <w:p w14:paraId="780A9E21" w14:textId="77777777" w:rsidR="00FE7A0F" w:rsidRDefault="00000000">
            <w:r>
              <w:t>Random Forest</w:t>
            </w:r>
          </w:p>
        </w:tc>
        <w:tc>
          <w:tcPr>
            <w:tcW w:w="1234" w:type="dxa"/>
          </w:tcPr>
          <w:p w14:paraId="4A6155CB" w14:textId="77777777" w:rsidR="00FE7A0F" w:rsidRDefault="00000000">
            <w:r>
              <w:t>1.0</w:t>
            </w:r>
          </w:p>
        </w:tc>
        <w:tc>
          <w:tcPr>
            <w:tcW w:w="1234" w:type="dxa"/>
          </w:tcPr>
          <w:p w14:paraId="132525B0" w14:textId="77777777" w:rsidR="00FE7A0F" w:rsidRDefault="00000000">
            <w:r>
              <w:t>0.9026629935720845</w:t>
            </w:r>
          </w:p>
        </w:tc>
        <w:tc>
          <w:tcPr>
            <w:tcW w:w="1234" w:type="dxa"/>
          </w:tcPr>
          <w:p w14:paraId="13239BB8" w14:textId="77777777" w:rsidR="00FE7A0F" w:rsidRDefault="00000000">
            <w:r>
              <w:t>0.9036720120127004</w:t>
            </w:r>
          </w:p>
        </w:tc>
        <w:tc>
          <w:tcPr>
            <w:tcW w:w="1234" w:type="dxa"/>
          </w:tcPr>
          <w:p w14:paraId="58199FF5" w14:textId="77777777" w:rsidR="00FE7A0F" w:rsidRDefault="00000000">
            <w:r>
              <w:t>0.9026629935720845</w:t>
            </w:r>
          </w:p>
        </w:tc>
        <w:tc>
          <w:tcPr>
            <w:tcW w:w="1234" w:type="dxa"/>
          </w:tcPr>
          <w:p w14:paraId="6A1A6A18" w14:textId="77777777" w:rsidR="00FE7A0F" w:rsidRDefault="00000000">
            <w:r>
              <w:t>0.9014038303758359</w:t>
            </w:r>
          </w:p>
        </w:tc>
        <w:tc>
          <w:tcPr>
            <w:tcW w:w="1234" w:type="dxa"/>
          </w:tcPr>
          <w:p w14:paraId="126510BC" w14:textId="77777777" w:rsidR="00FE7A0F" w:rsidRDefault="00000000">
            <w:r>
              <w:t>0.3152077198028564</w:t>
            </w:r>
          </w:p>
        </w:tc>
      </w:tr>
      <w:tr w:rsidR="00FE7A0F" w14:paraId="09D7F955" w14:textId="77777777" w:rsidTr="00E534C7">
        <w:tc>
          <w:tcPr>
            <w:tcW w:w="1234" w:type="dxa"/>
          </w:tcPr>
          <w:p w14:paraId="08C2AB0B" w14:textId="77777777" w:rsidR="00FE7A0F" w:rsidRDefault="00000000">
            <w:r>
              <w:t>LightGBM</w:t>
            </w:r>
          </w:p>
        </w:tc>
        <w:tc>
          <w:tcPr>
            <w:tcW w:w="1234" w:type="dxa"/>
          </w:tcPr>
          <w:p w14:paraId="2F2886A2" w14:textId="77777777" w:rsidR="00FE7A0F" w:rsidRDefault="00000000">
            <w:r>
              <w:t>0.9988193624557261</w:t>
            </w:r>
          </w:p>
        </w:tc>
        <w:tc>
          <w:tcPr>
            <w:tcW w:w="1234" w:type="dxa"/>
          </w:tcPr>
          <w:p w14:paraId="40C1D330" w14:textId="77777777" w:rsidR="00FE7A0F" w:rsidRDefault="00000000">
            <w:r>
              <w:t>0.9100091827364555</w:t>
            </w:r>
          </w:p>
        </w:tc>
        <w:tc>
          <w:tcPr>
            <w:tcW w:w="1234" w:type="dxa"/>
          </w:tcPr>
          <w:p w14:paraId="66CFA636" w14:textId="77777777" w:rsidR="00FE7A0F" w:rsidRDefault="00000000">
            <w:r>
              <w:t>0.9108715593089634</w:t>
            </w:r>
          </w:p>
        </w:tc>
        <w:tc>
          <w:tcPr>
            <w:tcW w:w="1234" w:type="dxa"/>
          </w:tcPr>
          <w:p w14:paraId="47285449" w14:textId="77777777" w:rsidR="00FE7A0F" w:rsidRDefault="00000000">
            <w:r>
              <w:t>0.9100091827364555</w:t>
            </w:r>
          </w:p>
        </w:tc>
        <w:tc>
          <w:tcPr>
            <w:tcW w:w="1234" w:type="dxa"/>
          </w:tcPr>
          <w:p w14:paraId="71365938" w14:textId="77777777" w:rsidR="00FE7A0F" w:rsidRDefault="00000000">
            <w:r>
              <w:t>0.9089624680120982</w:t>
            </w:r>
          </w:p>
        </w:tc>
        <w:tc>
          <w:tcPr>
            <w:tcW w:w="1234" w:type="dxa"/>
          </w:tcPr>
          <w:p w14:paraId="4D09BE57" w14:textId="77777777" w:rsidR="00FE7A0F" w:rsidRDefault="00000000">
            <w:r>
              <w:t>0.0566706657409668</w:t>
            </w:r>
          </w:p>
        </w:tc>
      </w:tr>
      <w:tr w:rsidR="00FE7A0F" w14:paraId="6F5D1242" w14:textId="77777777" w:rsidTr="00E534C7">
        <w:tc>
          <w:tcPr>
            <w:tcW w:w="1234" w:type="dxa"/>
          </w:tcPr>
          <w:p w14:paraId="3D84F0AB" w14:textId="77777777" w:rsidR="00FE7A0F" w:rsidRDefault="00000000">
            <w:r>
              <w:t>XGBoost</w:t>
            </w:r>
          </w:p>
        </w:tc>
        <w:tc>
          <w:tcPr>
            <w:tcW w:w="1234" w:type="dxa"/>
          </w:tcPr>
          <w:p w14:paraId="3011B234" w14:textId="77777777" w:rsidR="00FE7A0F" w:rsidRDefault="00000000">
            <w:r>
              <w:t>1.0</w:t>
            </w:r>
          </w:p>
        </w:tc>
        <w:tc>
          <w:tcPr>
            <w:tcW w:w="1234" w:type="dxa"/>
          </w:tcPr>
          <w:p w14:paraId="31EE45D0" w14:textId="77777777" w:rsidR="00FE7A0F" w:rsidRDefault="00000000">
            <w:r>
              <w:t>0.8980716253443526</w:t>
            </w:r>
          </w:p>
        </w:tc>
        <w:tc>
          <w:tcPr>
            <w:tcW w:w="1234" w:type="dxa"/>
          </w:tcPr>
          <w:p w14:paraId="1CF91CFF" w14:textId="77777777" w:rsidR="00FE7A0F" w:rsidRDefault="00000000">
            <w:r>
              <w:t>0.8980514044513171</w:t>
            </w:r>
          </w:p>
        </w:tc>
        <w:tc>
          <w:tcPr>
            <w:tcW w:w="1234" w:type="dxa"/>
          </w:tcPr>
          <w:p w14:paraId="1BDA33B6" w14:textId="77777777" w:rsidR="00FE7A0F" w:rsidRDefault="00000000">
            <w:r>
              <w:t>0.8980716253443526</w:t>
            </w:r>
          </w:p>
        </w:tc>
        <w:tc>
          <w:tcPr>
            <w:tcW w:w="1234" w:type="dxa"/>
          </w:tcPr>
          <w:p w14:paraId="1CFE9520" w14:textId="77777777" w:rsidR="00FE7A0F" w:rsidRDefault="00000000">
            <w:r>
              <w:t>0.8971721959834164</w:t>
            </w:r>
          </w:p>
        </w:tc>
        <w:tc>
          <w:tcPr>
            <w:tcW w:w="1234" w:type="dxa"/>
          </w:tcPr>
          <w:p w14:paraId="6DABB574" w14:textId="77777777" w:rsidR="00FE7A0F" w:rsidRDefault="00000000">
            <w:r>
              <w:t>0.09056949615478516</w:t>
            </w:r>
          </w:p>
        </w:tc>
      </w:tr>
    </w:tbl>
    <w:p w14:paraId="60925633" w14:textId="77777777" w:rsidR="00FE7A0F" w:rsidRDefault="00000000">
      <w:pPr>
        <w:pStyle w:val="Heading1"/>
      </w:pPr>
      <w:r>
        <w:t>All variables without tuition with backlog_2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2"/>
        <w:gridCol w:w="1327"/>
        <w:gridCol w:w="1327"/>
        <w:gridCol w:w="1328"/>
        <w:gridCol w:w="1328"/>
        <w:gridCol w:w="1328"/>
        <w:gridCol w:w="1456"/>
      </w:tblGrid>
      <w:tr w:rsidR="00FE7A0F" w14:paraId="6E074CF8" w14:textId="77777777" w:rsidTr="00E534C7">
        <w:tc>
          <w:tcPr>
            <w:tcW w:w="1234" w:type="dxa"/>
          </w:tcPr>
          <w:p w14:paraId="6901D5D7" w14:textId="77777777" w:rsidR="00FE7A0F" w:rsidRDefault="00000000">
            <w:r>
              <w:t>Model</w:t>
            </w:r>
          </w:p>
        </w:tc>
        <w:tc>
          <w:tcPr>
            <w:tcW w:w="1234" w:type="dxa"/>
          </w:tcPr>
          <w:p w14:paraId="067587DA" w14:textId="77777777" w:rsidR="00FE7A0F" w:rsidRDefault="00000000">
            <w:r>
              <w:t>Train Accuracy</w:t>
            </w:r>
          </w:p>
        </w:tc>
        <w:tc>
          <w:tcPr>
            <w:tcW w:w="1234" w:type="dxa"/>
          </w:tcPr>
          <w:p w14:paraId="65E97B81" w14:textId="77777777" w:rsidR="00FE7A0F" w:rsidRDefault="00000000">
            <w:r>
              <w:t>Test Accuracy</w:t>
            </w:r>
          </w:p>
        </w:tc>
        <w:tc>
          <w:tcPr>
            <w:tcW w:w="1234" w:type="dxa"/>
          </w:tcPr>
          <w:p w14:paraId="4933DE60" w14:textId="77777777" w:rsidR="00FE7A0F" w:rsidRDefault="00000000">
            <w:r>
              <w:t>Precision</w:t>
            </w:r>
          </w:p>
        </w:tc>
        <w:tc>
          <w:tcPr>
            <w:tcW w:w="1234" w:type="dxa"/>
          </w:tcPr>
          <w:p w14:paraId="65E6F2E6" w14:textId="77777777" w:rsidR="00FE7A0F" w:rsidRDefault="00000000">
            <w:r>
              <w:t>Recall</w:t>
            </w:r>
          </w:p>
        </w:tc>
        <w:tc>
          <w:tcPr>
            <w:tcW w:w="1234" w:type="dxa"/>
          </w:tcPr>
          <w:p w14:paraId="68013C37" w14:textId="77777777" w:rsidR="00FE7A0F" w:rsidRDefault="00000000">
            <w:r>
              <w:t>F1 Score</w:t>
            </w:r>
          </w:p>
        </w:tc>
        <w:tc>
          <w:tcPr>
            <w:tcW w:w="1234" w:type="dxa"/>
          </w:tcPr>
          <w:p w14:paraId="127001F2" w14:textId="77777777" w:rsidR="00FE7A0F" w:rsidRDefault="00000000">
            <w:r>
              <w:t>Training Time (seconds)</w:t>
            </w:r>
          </w:p>
        </w:tc>
      </w:tr>
      <w:tr w:rsidR="00FE7A0F" w14:paraId="51C7197C" w14:textId="77777777" w:rsidTr="00E534C7">
        <w:tc>
          <w:tcPr>
            <w:tcW w:w="1234" w:type="dxa"/>
          </w:tcPr>
          <w:p w14:paraId="2920BECE" w14:textId="77777777" w:rsidR="00FE7A0F" w:rsidRDefault="00000000">
            <w:r>
              <w:t>Logistic Regr</w:t>
            </w:r>
            <w:r>
              <w:lastRenderedPageBreak/>
              <w:t>ession</w:t>
            </w:r>
          </w:p>
        </w:tc>
        <w:tc>
          <w:tcPr>
            <w:tcW w:w="1234" w:type="dxa"/>
          </w:tcPr>
          <w:p w14:paraId="6844B049" w14:textId="77777777" w:rsidR="00FE7A0F" w:rsidRDefault="00000000">
            <w:r>
              <w:lastRenderedPageBreak/>
              <w:t>0.902400629673357</w:t>
            </w:r>
          </w:p>
        </w:tc>
        <w:tc>
          <w:tcPr>
            <w:tcW w:w="1234" w:type="dxa"/>
          </w:tcPr>
          <w:p w14:paraId="2E2BDD5A" w14:textId="77777777" w:rsidR="00FE7A0F" w:rsidRDefault="00000000">
            <w:r>
              <w:t>0.9146005509641874</w:t>
            </w:r>
          </w:p>
        </w:tc>
        <w:tc>
          <w:tcPr>
            <w:tcW w:w="1234" w:type="dxa"/>
          </w:tcPr>
          <w:p w14:paraId="63D790B2" w14:textId="77777777" w:rsidR="00FE7A0F" w:rsidRDefault="00000000">
            <w:r>
              <w:t>0.9144133732452429</w:t>
            </w:r>
          </w:p>
        </w:tc>
        <w:tc>
          <w:tcPr>
            <w:tcW w:w="1234" w:type="dxa"/>
          </w:tcPr>
          <w:p w14:paraId="5FD6F60C" w14:textId="77777777" w:rsidR="00FE7A0F" w:rsidRDefault="00000000">
            <w:r>
              <w:t>0.9146005509641874</w:t>
            </w:r>
          </w:p>
        </w:tc>
        <w:tc>
          <w:tcPr>
            <w:tcW w:w="1234" w:type="dxa"/>
          </w:tcPr>
          <w:p w14:paraId="54AA0E17" w14:textId="77777777" w:rsidR="00FE7A0F" w:rsidRDefault="00000000">
            <w:r>
              <w:t>0.9141434496369151</w:t>
            </w:r>
          </w:p>
        </w:tc>
        <w:tc>
          <w:tcPr>
            <w:tcW w:w="1234" w:type="dxa"/>
          </w:tcPr>
          <w:p w14:paraId="1AEB5921" w14:textId="77777777" w:rsidR="00FE7A0F" w:rsidRDefault="00000000">
            <w:r>
              <w:t>0.2745237350463867</w:t>
            </w:r>
          </w:p>
        </w:tc>
      </w:tr>
      <w:tr w:rsidR="00FE7A0F" w14:paraId="2F5F004E" w14:textId="77777777" w:rsidTr="00E534C7">
        <w:tc>
          <w:tcPr>
            <w:tcW w:w="1234" w:type="dxa"/>
          </w:tcPr>
          <w:p w14:paraId="5E29835C" w14:textId="77777777" w:rsidR="00FE7A0F" w:rsidRDefault="00000000">
            <w:r>
              <w:t>Lasso</w:t>
            </w:r>
          </w:p>
        </w:tc>
        <w:tc>
          <w:tcPr>
            <w:tcW w:w="1234" w:type="dxa"/>
          </w:tcPr>
          <w:p w14:paraId="79A14E0A" w14:textId="77777777" w:rsidR="00FE7A0F" w:rsidRDefault="00000000">
            <w:r>
              <w:t>0.9004329004329005</w:t>
            </w:r>
          </w:p>
        </w:tc>
        <w:tc>
          <w:tcPr>
            <w:tcW w:w="1234" w:type="dxa"/>
          </w:tcPr>
          <w:p w14:paraId="3C3BCBDF" w14:textId="77777777" w:rsidR="00FE7A0F" w:rsidRDefault="00000000">
            <w:r>
              <w:t>0.9118457300275482</w:t>
            </w:r>
          </w:p>
        </w:tc>
        <w:tc>
          <w:tcPr>
            <w:tcW w:w="1234" w:type="dxa"/>
          </w:tcPr>
          <w:p w14:paraId="5D08F5C3" w14:textId="77777777" w:rsidR="00FE7A0F" w:rsidRDefault="00000000">
            <w:r>
              <w:t>0.9119400606646738</w:t>
            </w:r>
          </w:p>
        </w:tc>
        <w:tc>
          <w:tcPr>
            <w:tcW w:w="1234" w:type="dxa"/>
          </w:tcPr>
          <w:p w14:paraId="3BC92C2E" w14:textId="77777777" w:rsidR="00FE7A0F" w:rsidRDefault="00000000">
            <w:r>
              <w:t>0.9118457300275482</w:t>
            </w:r>
          </w:p>
        </w:tc>
        <w:tc>
          <w:tcPr>
            <w:tcW w:w="1234" w:type="dxa"/>
          </w:tcPr>
          <w:p w14:paraId="2FB0C198" w14:textId="77777777" w:rsidR="00FE7A0F" w:rsidRDefault="00000000">
            <w:r>
              <w:t>0.9111468934643471</w:t>
            </w:r>
          </w:p>
        </w:tc>
        <w:tc>
          <w:tcPr>
            <w:tcW w:w="1234" w:type="dxa"/>
          </w:tcPr>
          <w:p w14:paraId="2AFFB8BD" w14:textId="77777777" w:rsidR="00FE7A0F" w:rsidRDefault="00000000">
            <w:r>
              <w:t>0.09265923500061035</w:t>
            </w:r>
          </w:p>
        </w:tc>
      </w:tr>
      <w:tr w:rsidR="00FE7A0F" w14:paraId="2412A473" w14:textId="77777777" w:rsidTr="00E534C7">
        <w:tc>
          <w:tcPr>
            <w:tcW w:w="1234" w:type="dxa"/>
          </w:tcPr>
          <w:p w14:paraId="6A9B7B69" w14:textId="77777777" w:rsidR="00FE7A0F" w:rsidRDefault="00000000">
            <w:r>
              <w:t>Support Vector Classifier</w:t>
            </w:r>
          </w:p>
        </w:tc>
        <w:tc>
          <w:tcPr>
            <w:tcW w:w="1234" w:type="dxa"/>
          </w:tcPr>
          <w:p w14:paraId="69DA6B7F" w14:textId="77777777" w:rsidR="00FE7A0F" w:rsidRDefault="00000000">
            <w:r>
              <w:t>0.88823297914207</w:t>
            </w:r>
          </w:p>
        </w:tc>
        <w:tc>
          <w:tcPr>
            <w:tcW w:w="1234" w:type="dxa"/>
          </w:tcPr>
          <w:p w14:paraId="7B5AC6BE" w14:textId="77777777" w:rsidR="00FE7A0F" w:rsidRDefault="00000000">
            <w:r>
              <w:t>0.8980716253443526</w:t>
            </w:r>
          </w:p>
        </w:tc>
        <w:tc>
          <w:tcPr>
            <w:tcW w:w="1234" w:type="dxa"/>
          </w:tcPr>
          <w:p w14:paraId="64875E88" w14:textId="77777777" w:rsidR="00FE7A0F" w:rsidRDefault="00000000">
            <w:r>
              <w:t>0.90187949880032</w:t>
            </w:r>
          </w:p>
        </w:tc>
        <w:tc>
          <w:tcPr>
            <w:tcW w:w="1234" w:type="dxa"/>
          </w:tcPr>
          <w:p w14:paraId="38427CD2" w14:textId="77777777" w:rsidR="00FE7A0F" w:rsidRDefault="00000000">
            <w:r>
              <w:t>0.8980716253443526</w:t>
            </w:r>
          </w:p>
        </w:tc>
        <w:tc>
          <w:tcPr>
            <w:tcW w:w="1234" w:type="dxa"/>
          </w:tcPr>
          <w:p w14:paraId="69BB4FF7" w14:textId="77777777" w:rsidR="00FE7A0F" w:rsidRDefault="00000000">
            <w:r>
              <w:t>0.8959166914192862</w:t>
            </w:r>
          </w:p>
        </w:tc>
        <w:tc>
          <w:tcPr>
            <w:tcW w:w="1234" w:type="dxa"/>
          </w:tcPr>
          <w:p w14:paraId="51F7A21A" w14:textId="77777777" w:rsidR="00FE7A0F" w:rsidRDefault="00000000">
            <w:r>
              <w:t>0.1001787185668945</w:t>
            </w:r>
          </w:p>
        </w:tc>
      </w:tr>
      <w:tr w:rsidR="00FE7A0F" w14:paraId="2F520906" w14:textId="77777777" w:rsidTr="00E534C7">
        <w:tc>
          <w:tcPr>
            <w:tcW w:w="1234" w:type="dxa"/>
          </w:tcPr>
          <w:p w14:paraId="7A3BA3EB" w14:textId="77777777" w:rsidR="00FE7A0F" w:rsidRDefault="00000000">
            <w:r>
              <w:t>CART</w:t>
            </w:r>
          </w:p>
        </w:tc>
        <w:tc>
          <w:tcPr>
            <w:tcW w:w="1234" w:type="dxa"/>
          </w:tcPr>
          <w:p w14:paraId="5D0C6DE6" w14:textId="77777777" w:rsidR="00FE7A0F" w:rsidRDefault="00000000">
            <w:r>
              <w:t>1.0</w:t>
            </w:r>
          </w:p>
        </w:tc>
        <w:tc>
          <w:tcPr>
            <w:tcW w:w="1234" w:type="dxa"/>
          </w:tcPr>
          <w:p w14:paraId="40E0F063" w14:textId="77777777" w:rsidR="00FE7A0F" w:rsidRDefault="00000000">
            <w:r>
              <w:t>0.8567493112947658</w:t>
            </w:r>
          </w:p>
        </w:tc>
        <w:tc>
          <w:tcPr>
            <w:tcW w:w="1234" w:type="dxa"/>
          </w:tcPr>
          <w:p w14:paraId="1072EC05" w14:textId="77777777" w:rsidR="00FE7A0F" w:rsidRDefault="00000000">
            <w:r>
              <w:t>0.8567493112947658</w:t>
            </w:r>
          </w:p>
        </w:tc>
        <w:tc>
          <w:tcPr>
            <w:tcW w:w="1234" w:type="dxa"/>
          </w:tcPr>
          <w:p w14:paraId="23D53E6E" w14:textId="77777777" w:rsidR="00FE7A0F" w:rsidRDefault="00000000">
            <w:r>
              <w:t>0.8567493112947658</w:t>
            </w:r>
          </w:p>
        </w:tc>
        <w:tc>
          <w:tcPr>
            <w:tcW w:w="1234" w:type="dxa"/>
          </w:tcPr>
          <w:p w14:paraId="46C8C7CB" w14:textId="77777777" w:rsidR="00FE7A0F" w:rsidRDefault="00000000">
            <w:r>
              <w:t>0.8567493112947658</w:t>
            </w:r>
          </w:p>
        </w:tc>
        <w:tc>
          <w:tcPr>
            <w:tcW w:w="1234" w:type="dxa"/>
          </w:tcPr>
          <w:p w14:paraId="1FA59BAD" w14:textId="77777777" w:rsidR="00FE7A0F" w:rsidRDefault="00000000">
            <w:r>
              <w:t>0.003619194030761719</w:t>
            </w:r>
          </w:p>
        </w:tc>
      </w:tr>
      <w:tr w:rsidR="00FE7A0F" w14:paraId="26199E2C" w14:textId="77777777" w:rsidTr="00E534C7">
        <w:tc>
          <w:tcPr>
            <w:tcW w:w="1234" w:type="dxa"/>
          </w:tcPr>
          <w:p w14:paraId="79310876" w14:textId="77777777" w:rsidR="00FE7A0F" w:rsidRDefault="00000000">
            <w:r>
              <w:t>Random Forest</w:t>
            </w:r>
          </w:p>
        </w:tc>
        <w:tc>
          <w:tcPr>
            <w:tcW w:w="1234" w:type="dxa"/>
          </w:tcPr>
          <w:p w14:paraId="691E9C89" w14:textId="77777777" w:rsidR="00FE7A0F" w:rsidRDefault="00000000">
            <w:r>
              <w:t>1.0</w:t>
            </w:r>
          </w:p>
        </w:tc>
        <w:tc>
          <w:tcPr>
            <w:tcW w:w="1234" w:type="dxa"/>
          </w:tcPr>
          <w:p w14:paraId="566835C5" w14:textId="77777777" w:rsidR="00FE7A0F" w:rsidRDefault="00000000">
            <w:r>
              <w:t>0.8943985307621671</w:t>
            </w:r>
          </w:p>
        </w:tc>
        <w:tc>
          <w:tcPr>
            <w:tcW w:w="1234" w:type="dxa"/>
          </w:tcPr>
          <w:p w14:paraId="76E3A606" w14:textId="77777777" w:rsidR="00FE7A0F" w:rsidRDefault="00000000">
            <w:r>
              <w:t>0.894765340971755</w:t>
            </w:r>
          </w:p>
        </w:tc>
        <w:tc>
          <w:tcPr>
            <w:tcW w:w="1234" w:type="dxa"/>
          </w:tcPr>
          <w:p w14:paraId="16651DC2" w14:textId="77777777" w:rsidR="00FE7A0F" w:rsidRDefault="00000000">
            <w:r>
              <w:t>0.8943985307621671</w:t>
            </w:r>
          </w:p>
        </w:tc>
        <w:tc>
          <w:tcPr>
            <w:tcW w:w="1234" w:type="dxa"/>
          </w:tcPr>
          <w:p w14:paraId="40334C68" w14:textId="77777777" w:rsidR="00FE7A0F" w:rsidRDefault="00000000">
            <w:r>
              <w:t>0.8932041057261962</w:t>
            </w:r>
          </w:p>
        </w:tc>
        <w:tc>
          <w:tcPr>
            <w:tcW w:w="1234" w:type="dxa"/>
          </w:tcPr>
          <w:p w14:paraId="0B06FCB7" w14:textId="77777777" w:rsidR="00FE7A0F" w:rsidRDefault="00000000">
            <w:r>
              <w:t>0.2670800685882568</w:t>
            </w:r>
          </w:p>
        </w:tc>
      </w:tr>
      <w:tr w:rsidR="00FE7A0F" w14:paraId="00FAC6EA" w14:textId="77777777" w:rsidTr="00E534C7">
        <w:tc>
          <w:tcPr>
            <w:tcW w:w="1234" w:type="dxa"/>
          </w:tcPr>
          <w:p w14:paraId="3FD5BF79" w14:textId="77777777" w:rsidR="00FE7A0F" w:rsidRDefault="00000000">
            <w:r>
              <w:t>LightGBM</w:t>
            </w:r>
          </w:p>
        </w:tc>
        <w:tc>
          <w:tcPr>
            <w:tcW w:w="1234" w:type="dxa"/>
          </w:tcPr>
          <w:p w14:paraId="061F555C" w14:textId="77777777" w:rsidR="00FE7A0F" w:rsidRDefault="00000000">
            <w:r>
              <w:t>0.9988193624557261</w:t>
            </w:r>
          </w:p>
        </w:tc>
        <w:tc>
          <w:tcPr>
            <w:tcW w:w="1234" w:type="dxa"/>
          </w:tcPr>
          <w:p w14:paraId="7B1A5A13" w14:textId="77777777" w:rsidR="00FE7A0F" w:rsidRDefault="00000000">
            <w:r>
              <w:t>0.9026629935720845</w:t>
            </w:r>
          </w:p>
        </w:tc>
        <w:tc>
          <w:tcPr>
            <w:tcW w:w="1234" w:type="dxa"/>
          </w:tcPr>
          <w:p w14:paraId="3CFE78D3" w14:textId="77777777" w:rsidR="00FE7A0F" w:rsidRDefault="00000000">
            <w:r>
              <w:t>0.9025156545051432</w:t>
            </w:r>
          </w:p>
        </w:tc>
        <w:tc>
          <w:tcPr>
            <w:tcW w:w="1234" w:type="dxa"/>
          </w:tcPr>
          <w:p w14:paraId="096DFC1D" w14:textId="77777777" w:rsidR="00FE7A0F" w:rsidRDefault="00000000">
            <w:r>
              <w:t>0.9026629935720845</w:t>
            </w:r>
          </w:p>
        </w:tc>
        <w:tc>
          <w:tcPr>
            <w:tcW w:w="1234" w:type="dxa"/>
          </w:tcPr>
          <w:p w14:paraId="5B6DA69F" w14:textId="77777777" w:rsidR="00FE7A0F" w:rsidRDefault="00000000">
            <w:r>
              <w:t>0.9019485060394151</w:t>
            </w:r>
          </w:p>
        </w:tc>
        <w:tc>
          <w:tcPr>
            <w:tcW w:w="1234" w:type="dxa"/>
          </w:tcPr>
          <w:p w14:paraId="189E038C" w14:textId="77777777" w:rsidR="00FE7A0F" w:rsidRDefault="00000000">
            <w:r>
              <w:t>0.05024027824401855</w:t>
            </w:r>
          </w:p>
        </w:tc>
      </w:tr>
      <w:tr w:rsidR="00FE7A0F" w14:paraId="4E741F2C" w14:textId="77777777" w:rsidTr="00E534C7">
        <w:tc>
          <w:tcPr>
            <w:tcW w:w="1234" w:type="dxa"/>
          </w:tcPr>
          <w:p w14:paraId="2FADA333" w14:textId="77777777" w:rsidR="00FE7A0F" w:rsidRDefault="00000000">
            <w:r>
              <w:t>XGBoost</w:t>
            </w:r>
          </w:p>
        </w:tc>
        <w:tc>
          <w:tcPr>
            <w:tcW w:w="1234" w:type="dxa"/>
          </w:tcPr>
          <w:p w14:paraId="335AAB1A" w14:textId="77777777" w:rsidR="00FE7A0F" w:rsidRDefault="00000000">
            <w:r>
              <w:t>1.0</w:t>
            </w:r>
          </w:p>
        </w:tc>
        <w:tc>
          <w:tcPr>
            <w:tcW w:w="1234" w:type="dxa"/>
          </w:tcPr>
          <w:p w14:paraId="3862E60A" w14:textId="77777777" w:rsidR="00FE7A0F" w:rsidRDefault="00000000">
            <w:r>
              <w:t>0.9008264462809917</w:t>
            </w:r>
          </w:p>
        </w:tc>
        <w:tc>
          <w:tcPr>
            <w:tcW w:w="1234" w:type="dxa"/>
          </w:tcPr>
          <w:p w14:paraId="451FEACE" w14:textId="77777777" w:rsidR="00FE7A0F" w:rsidRDefault="00000000">
            <w:r>
              <w:t>0.9009130111761354</w:t>
            </w:r>
          </w:p>
        </w:tc>
        <w:tc>
          <w:tcPr>
            <w:tcW w:w="1234" w:type="dxa"/>
          </w:tcPr>
          <w:p w14:paraId="747FC8D5" w14:textId="77777777" w:rsidR="00FE7A0F" w:rsidRDefault="00000000">
            <w:r>
              <w:t>0.9008264462809917</w:t>
            </w:r>
          </w:p>
        </w:tc>
        <w:tc>
          <w:tcPr>
            <w:tcW w:w="1234" w:type="dxa"/>
          </w:tcPr>
          <w:p w14:paraId="65489813" w14:textId="77777777" w:rsidR="00FE7A0F" w:rsidRDefault="00000000">
            <w:r>
              <w:t>0.8999212553040462</w:t>
            </w:r>
          </w:p>
        </w:tc>
        <w:tc>
          <w:tcPr>
            <w:tcW w:w="1234" w:type="dxa"/>
          </w:tcPr>
          <w:p w14:paraId="2CFF051E" w14:textId="77777777" w:rsidR="00FE7A0F" w:rsidRDefault="00000000">
            <w:r>
              <w:t>0.09416794776916504</w:t>
            </w:r>
          </w:p>
        </w:tc>
      </w:tr>
    </w:tbl>
    <w:p w14:paraId="57DCBB91" w14:textId="77777777" w:rsidR="00FE7A0F" w:rsidRDefault="00000000">
      <w:pPr>
        <w:pStyle w:val="Heading1"/>
      </w:pPr>
      <w:r>
        <w:t>Before 2nd sem backlog_2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"/>
        <w:gridCol w:w="1337"/>
        <w:gridCol w:w="1337"/>
        <w:gridCol w:w="1337"/>
        <w:gridCol w:w="1337"/>
        <w:gridCol w:w="1337"/>
        <w:gridCol w:w="1402"/>
      </w:tblGrid>
      <w:tr w:rsidR="00FE7A0F" w14:paraId="636E4F13" w14:textId="77777777" w:rsidTr="00E534C7">
        <w:tc>
          <w:tcPr>
            <w:tcW w:w="1234" w:type="dxa"/>
          </w:tcPr>
          <w:p w14:paraId="4A1488AF" w14:textId="77777777" w:rsidR="00FE7A0F" w:rsidRDefault="00000000">
            <w:r>
              <w:t>Model</w:t>
            </w:r>
          </w:p>
        </w:tc>
        <w:tc>
          <w:tcPr>
            <w:tcW w:w="1234" w:type="dxa"/>
          </w:tcPr>
          <w:p w14:paraId="10CC87B4" w14:textId="77777777" w:rsidR="00FE7A0F" w:rsidRDefault="00000000">
            <w:r>
              <w:t>Train Accuracy</w:t>
            </w:r>
          </w:p>
        </w:tc>
        <w:tc>
          <w:tcPr>
            <w:tcW w:w="1234" w:type="dxa"/>
          </w:tcPr>
          <w:p w14:paraId="117ECDF9" w14:textId="77777777" w:rsidR="00FE7A0F" w:rsidRDefault="00000000">
            <w:r>
              <w:t>Test Accuracy</w:t>
            </w:r>
          </w:p>
        </w:tc>
        <w:tc>
          <w:tcPr>
            <w:tcW w:w="1234" w:type="dxa"/>
          </w:tcPr>
          <w:p w14:paraId="48B08B2B" w14:textId="77777777" w:rsidR="00FE7A0F" w:rsidRDefault="00000000">
            <w:r>
              <w:t>Precision</w:t>
            </w:r>
          </w:p>
        </w:tc>
        <w:tc>
          <w:tcPr>
            <w:tcW w:w="1234" w:type="dxa"/>
          </w:tcPr>
          <w:p w14:paraId="37D7D5ED" w14:textId="77777777" w:rsidR="00FE7A0F" w:rsidRDefault="00000000">
            <w:r>
              <w:t>Recall</w:t>
            </w:r>
          </w:p>
        </w:tc>
        <w:tc>
          <w:tcPr>
            <w:tcW w:w="1234" w:type="dxa"/>
          </w:tcPr>
          <w:p w14:paraId="6E36AEC0" w14:textId="77777777" w:rsidR="00FE7A0F" w:rsidRDefault="00000000">
            <w:r>
              <w:t>F1 Score</w:t>
            </w:r>
          </w:p>
        </w:tc>
        <w:tc>
          <w:tcPr>
            <w:tcW w:w="1234" w:type="dxa"/>
          </w:tcPr>
          <w:p w14:paraId="42DAEACB" w14:textId="77777777" w:rsidR="00FE7A0F" w:rsidRDefault="00000000">
            <w:r>
              <w:t>Training Time (seconds)</w:t>
            </w:r>
          </w:p>
        </w:tc>
      </w:tr>
      <w:tr w:rsidR="00FE7A0F" w14:paraId="143EFD6B" w14:textId="77777777" w:rsidTr="00E534C7">
        <w:tc>
          <w:tcPr>
            <w:tcW w:w="1234" w:type="dxa"/>
          </w:tcPr>
          <w:p w14:paraId="19DC8A3C" w14:textId="77777777" w:rsidR="00FE7A0F" w:rsidRDefault="00000000">
            <w:r>
              <w:t>Logistic Regression</w:t>
            </w:r>
          </w:p>
        </w:tc>
        <w:tc>
          <w:tcPr>
            <w:tcW w:w="1234" w:type="dxa"/>
          </w:tcPr>
          <w:p w14:paraId="3CAFDCB7" w14:textId="77777777" w:rsidR="00FE7A0F" w:rsidRDefault="00000000">
            <w:r>
              <w:t>0.8941361668634396</w:t>
            </w:r>
          </w:p>
        </w:tc>
        <w:tc>
          <w:tcPr>
            <w:tcW w:w="1234" w:type="dxa"/>
          </w:tcPr>
          <w:p w14:paraId="41B325CF" w14:textId="77777777" w:rsidR="00FE7A0F" w:rsidRDefault="00000000">
            <w:r>
              <w:t>0.8934802571166207</w:t>
            </w:r>
          </w:p>
        </w:tc>
        <w:tc>
          <w:tcPr>
            <w:tcW w:w="1234" w:type="dxa"/>
          </w:tcPr>
          <w:p w14:paraId="10BE3B10" w14:textId="77777777" w:rsidR="00FE7A0F" w:rsidRDefault="00000000">
            <w:r>
              <w:t>0.893629290591889</w:t>
            </w:r>
          </w:p>
        </w:tc>
        <w:tc>
          <w:tcPr>
            <w:tcW w:w="1234" w:type="dxa"/>
          </w:tcPr>
          <w:p w14:paraId="6CEC8583" w14:textId="77777777" w:rsidR="00FE7A0F" w:rsidRDefault="00000000">
            <w:r>
              <w:t>0.8934802571166207</w:t>
            </w:r>
          </w:p>
        </w:tc>
        <w:tc>
          <w:tcPr>
            <w:tcW w:w="1234" w:type="dxa"/>
          </w:tcPr>
          <w:p w14:paraId="48CAF557" w14:textId="77777777" w:rsidR="00FE7A0F" w:rsidRDefault="00000000">
            <w:r>
              <w:t>0.8923765131642615</w:t>
            </w:r>
          </w:p>
        </w:tc>
        <w:tc>
          <w:tcPr>
            <w:tcW w:w="1234" w:type="dxa"/>
          </w:tcPr>
          <w:p w14:paraId="2D32E319" w14:textId="77777777" w:rsidR="00FE7A0F" w:rsidRDefault="00000000">
            <w:r>
              <w:t>0.2512950897216797</w:t>
            </w:r>
          </w:p>
        </w:tc>
      </w:tr>
      <w:tr w:rsidR="00FE7A0F" w14:paraId="62A27934" w14:textId="77777777" w:rsidTr="00E534C7">
        <w:tc>
          <w:tcPr>
            <w:tcW w:w="1234" w:type="dxa"/>
          </w:tcPr>
          <w:p w14:paraId="4F8CA259" w14:textId="77777777" w:rsidR="00FE7A0F" w:rsidRDefault="00000000">
            <w:r>
              <w:t>Lasso</w:t>
            </w:r>
          </w:p>
        </w:tc>
        <w:tc>
          <w:tcPr>
            <w:tcW w:w="1234" w:type="dxa"/>
          </w:tcPr>
          <w:p w14:paraId="613D1E2D" w14:textId="77777777" w:rsidR="00FE7A0F" w:rsidRDefault="00000000">
            <w:r>
              <w:t>0.8835104289649744</w:t>
            </w:r>
          </w:p>
        </w:tc>
        <w:tc>
          <w:tcPr>
            <w:tcW w:w="1234" w:type="dxa"/>
          </w:tcPr>
          <w:p w14:paraId="00BB8921" w14:textId="77777777" w:rsidR="00FE7A0F" w:rsidRDefault="00000000">
            <w:r>
              <w:t>0.9026629935720845</w:t>
            </w:r>
          </w:p>
        </w:tc>
        <w:tc>
          <w:tcPr>
            <w:tcW w:w="1234" w:type="dxa"/>
          </w:tcPr>
          <w:p w14:paraId="3588763B" w14:textId="77777777" w:rsidR="00FE7A0F" w:rsidRDefault="00000000">
            <w:r>
              <w:t>0.9031721802747568</w:t>
            </w:r>
          </w:p>
        </w:tc>
        <w:tc>
          <w:tcPr>
            <w:tcW w:w="1234" w:type="dxa"/>
          </w:tcPr>
          <w:p w14:paraId="4F2C7499" w14:textId="77777777" w:rsidR="00FE7A0F" w:rsidRDefault="00000000">
            <w:r>
              <w:t>0.9026629935720845</w:t>
            </w:r>
          </w:p>
        </w:tc>
        <w:tc>
          <w:tcPr>
            <w:tcW w:w="1234" w:type="dxa"/>
          </w:tcPr>
          <w:p w14:paraId="7781FB9A" w14:textId="77777777" w:rsidR="00FE7A0F" w:rsidRDefault="00000000">
            <w:r>
              <w:t>0.9015930436420256</w:t>
            </w:r>
          </w:p>
        </w:tc>
        <w:tc>
          <w:tcPr>
            <w:tcW w:w="1234" w:type="dxa"/>
          </w:tcPr>
          <w:p w14:paraId="509E43F9" w14:textId="77777777" w:rsidR="00FE7A0F" w:rsidRDefault="00000000">
            <w:r>
              <w:t>0.07936882972717285</w:t>
            </w:r>
          </w:p>
        </w:tc>
      </w:tr>
      <w:tr w:rsidR="00FE7A0F" w14:paraId="76DD9341" w14:textId="77777777" w:rsidTr="00E534C7">
        <w:tc>
          <w:tcPr>
            <w:tcW w:w="1234" w:type="dxa"/>
          </w:tcPr>
          <w:p w14:paraId="0E10A040" w14:textId="77777777" w:rsidR="00FE7A0F" w:rsidRDefault="00000000">
            <w:r>
              <w:t xml:space="preserve">Support Vector </w:t>
            </w:r>
            <w:r>
              <w:lastRenderedPageBreak/>
              <w:t>Classifier</w:t>
            </w:r>
          </w:p>
        </w:tc>
        <w:tc>
          <w:tcPr>
            <w:tcW w:w="1234" w:type="dxa"/>
          </w:tcPr>
          <w:p w14:paraId="2EE0815B" w14:textId="77777777" w:rsidR="00FE7A0F" w:rsidRDefault="00000000">
            <w:r>
              <w:lastRenderedPageBreak/>
              <w:t>0.8571428571428571</w:t>
            </w:r>
          </w:p>
        </w:tc>
        <w:tc>
          <w:tcPr>
            <w:tcW w:w="1234" w:type="dxa"/>
          </w:tcPr>
          <w:p w14:paraId="75CF4C2F" w14:textId="77777777" w:rsidR="00FE7A0F" w:rsidRDefault="00000000">
            <w:r>
              <w:t>0.8631772268135904</w:t>
            </w:r>
          </w:p>
        </w:tc>
        <w:tc>
          <w:tcPr>
            <w:tcW w:w="1234" w:type="dxa"/>
          </w:tcPr>
          <w:p w14:paraId="2CAA95E5" w14:textId="77777777" w:rsidR="00FE7A0F" w:rsidRDefault="00000000">
            <w:r>
              <w:t>0.8665661760688196</w:t>
            </w:r>
          </w:p>
        </w:tc>
        <w:tc>
          <w:tcPr>
            <w:tcW w:w="1234" w:type="dxa"/>
          </w:tcPr>
          <w:p w14:paraId="27453E8C" w14:textId="77777777" w:rsidR="00FE7A0F" w:rsidRDefault="00000000">
            <w:r>
              <w:t>0.8631772268135904</w:t>
            </w:r>
          </w:p>
        </w:tc>
        <w:tc>
          <w:tcPr>
            <w:tcW w:w="1234" w:type="dxa"/>
          </w:tcPr>
          <w:p w14:paraId="267D37DC" w14:textId="77777777" w:rsidR="00FE7A0F" w:rsidRDefault="00000000">
            <w:r>
              <w:t>0.8597436216729019</w:t>
            </w:r>
          </w:p>
        </w:tc>
        <w:tc>
          <w:tcPr>
            <w:tcW w:w="1234" w:type="dxa"/>
          </w:tcPr>
          <w:p w14:paraId="2CD4B2D6" w14:textId="77777777" w:rsidR="00FE7A0F" w:rsidRDefault="00000000">
            <w:r>
              <w:t>0.126455545425415</w:t>
            </w:r>
          </w:p>
        </w:tc>
      </w:tr>
      <w:tr w:rsidR="00FE7A0F" w14:paraId="393D7B8E" w14:textId="77777777" w:rsidTr="00E534C7">
        <w:tc>
          <w:tcPr>
            <w:tcW w:w="1234" w:type="dxa"/>
          </w:tcPr>
          <w:p w14:paraId="2D672AD0" w14:textId="77777777" w:rsidR="00FE7A0F" w:rsidRDefault="00000000">
            <w:r>
              <w:t>CART</w:t>
            </w:r>
          </w:p>
        </w:tc>
        <w:tc>
          <w:tcPr>
            <w:tcW w:w="1234" w:type="dxa"/>
          </w:tcPr>
          <w:p w14:paraId="69E22D53" w14:textId="77777777" w:rsidR="00FE7A0F" w:rsidRDefault="00000000">
            <w:r>
              <w:t>1.0</w:t>
            </w:r>
          </w:p>
        </w:tc>
        <w:tc>
          <w:tcPr>
            <w:tcW w:w="1234" w:type="dxa"/>
          </w:tcPr>
          <w:p w14:paraId="24F1B919" w14:textId="77777777" w:rsidR="00FE7A0F" w:rsidRDefault="00000000">
            <w:r>
              <w:t>0.8328741965105602</w:t>
            </w:r>
          </w:p>
        </w:tc>
        <w:tc>
          <w:tcPr>
            <w:tcW w:w="1234" w:type="dxa"/>
          </w:tcPr>
          <w:p w14:paraId="6856B5CB" w14:textId="77777777" w:rsidR="00FE7A0F" w:rsidRDefault="00000000">
            <w:r>
              <w:t>0.8332042247358245</w:t>
            </w:r>
          </w:p>
        </w:tc>
        <w:tc>
          <w:tcPr>
            <w:tcW w:w="1234" w:type="dxa"/>
          </w:tcPr>
          <w:p w14:paraId="6189120C" w14:textId="77777777" w:rsidR="00FE7A0F" w:rsidRDefault="00000000">
            <w:r>
              <w:t>0.8328741965105602</w:t>
            </w:r>
          </w:p>
        </w:tc>
        <w:tc>
          <w:tcPr>
            <w:tcW w:w="1234" w:type="dxa"/>
          </w:tcPr>
          <w:p w14:paraId="62864660" w14:textId="77777777" w:rsidR="00FE7A0F" w:rsidRDefault="00000000">
            <w:r>
              <w:t>0.8330276116562082</w:t>
            </w:r>
          </w:p>
        </w:tc>
        <w:tc>
          <w:tcPr>
            <w:tcW w:w="1234" w:type="dxa"/>
          </w:tcPr>
          <w:p w14:paraId="5446BFEB" w14:textId="77777777" w:rsidR="00FE7A0F" w:rsidRDefault="00000000">
            <w:r>
              <w:t>0.01569986343383789</w:t>
            </w:r>
          </w:p>
        </w:tc>
      </w:tr>
      <w:tr w:rsidR="00FE7A0F" w14:paraId="0C146293" w14:textId="77777777" w:rsidTr="00E534C7">
        <w:tc>
          <w:tcPr>
            <w:tcW w:w="1234" w:type="dxa"/>
          </w:tcPr>
          <w:p w14:paraId="06B9C09E" w14:textId="77777777" w:rsidR="00FE7A0F" w:rsidRDefault="00000000">
            <w:r>
              <w:t>Random Forest</w:t>
            </w:r>
          </w:p>
        </w:tc>
        <w:tc>
          <w:tcPr>
            <w:tcW w:w="1234" w:type="dxa"/>
          </w:tcPr>
          <w:p w14:paraId="1F1F328F" w14:textId="77777777" w:rsidR="00FE7A0F" w:rsidRDefault="00000000">
            <w:r>
              <w:t>1.0</w:t>
            </w:r>
          </w:p>
        </w:tc>
        <w:tc>
          <w:tcPr>
            <w:tcW w:w="1234" w:type="dxa"/>
          </w:tcPr>
          <w:p w14:paraId="0AE36488" w14:textId="77777777" w:rsidR="00FE7A0F" w:rsidRDefault="00000000">
            <w:r>
              <w:t>0.8879706152433425</w:t>
            </w:r>
          </w:p>
        </w:tc>
        <w:tc>
          <w:tcPr>
            <w:tcW w:w="1234" w:type="dxa"/>
          </w:tcPr>
          <w:p w14:paraId="50945AF2" w14:textId="77777777" w:rsidR="00FE7A0F" w:rsidRDefault="00000000">
            <w:r>
              <w:t>0.8892732034146176</w:t>
            </w:r>
          </w:p>
        </w:tc>
        <w:tc>
          <w:tcPr>
            <w:tcW w:w="1234" w:type="dxa"/>
          </w:tcPr>
          <w:p w14:paraId="6671CFD3" w14:textId="77777777" w:rsidR="00FE7A0F" w:rsidRDefault="00000000">
            <w:r>
              <w:t>0.8879706152433425</w:t>
            </w:r>
          </w:p>
        </w:tc>
        <w:tc>
          <w:tcPr>
            <w:tcW w:w="1234" w:type="dxa"/>
          </w:tcPr>
          <w:p w14:paraId="373ED0A8" w14:textId="77777777" w:rsidR="00FE7A0F" w:rsidRDefault="00000000">
            <w:r>
              <w:t>0.886217024694826</w:t>
            </w:r>
          </w:p>
        </w:tc>
        <w:tc>
          <w:tcPr>
            <w:tcW w:w="1234" w:type="dxa"/>
          </w:tcPr>
          <w:p w14:paraId="7FD7924C" w14:textId="77777777" w:rsidR="00FE7A0F" w:rsidRDefault="00000000">
            <w:r>
              <w:t>0.3178491592407227</w:t>
            </w:r>
          </w:p>
        </w:tc>
      </w:tr>
      <w:tr w:rsidR="00FE7A0F" w14:paraId="13C2C561" w14:textId="77777777" w:rsidTr="00E534C7">
        <w:tc>
          <w:tcPr>
            <w:tcW w:w="1234" w:type="dxa"/>
          </w:tcPr>
          <w:p w14:paraId="051669B6" w14:textId="77777777" w:rsidR="00FE7A0F" w:rsidRDefault="00000000">
            <w:r>
              <w:t>LightGBM</w:t>
            </w:r>
          </w:p>
        </w:tc>
        <w:tc>
          <w:tcPr>
            <w:tcW w:w="1234" w:type="dxa"/>
          </w:tcPr>
          <w:p w14:paraId="47E22975" w14:textId="77777777" w:rsidR="00FE7A0F" w:rsidRDefault="00000000">
            <w:r>
              <w:t>0.9937032664305392</w:t>
            </w:r>
          </w:p>
        </w:tc>
        <w:tc>
          <w:tcPr>
            <w:tcW w:w="1234" w:type="dxa"/>
          </w:tcPr>
          <w:p w14:paraId="4A5D4C23" w14:textId="77777777" w:rsidR="00FE7A0F" w:rsidRDefault="00000000">
            <w:r>
              <w:t>0.8953168044077136</w:t>
            </w:r>
          </w:p>
        </w:tc>
        <w:tc>
          <w:tcPr>
            <w:tcW w:w="1234" w:type="dxa"/>
          </w:tcPr>
          <w:p w14:paraId="783EC45C" w14:textId="77777777" w:rsidR="00FE7A0F" w:rsidRDefault="00000000">
            <w:r>
              <w:t>0.8952889923932096</w:t>
            </w:r>
          </w:p>
        </w:tc>
        <w:tc>
          <w:tcPr>
            <w:tcW w:w="1234" w:type="dxa"/>
          </w:tcPr>
          <w:p w14:paraId="1B0001F9" w14:textId="77777777" w:rsidR="00FE7A0F" w:rsidRDefault="00000000">
            <w:r>
              <w:t>0.8953168044077136</w:t>
            </w:r>
          </w:p>
        </w:tc>
        <w:tc>
          <w:tcPr>
            <w:tcW w:w="1234" w:type="dxa"/>
          </w:tcPr>
          <w:p w14:paraId="6A586D5E" w14:textId="77777777" w:rsidR="00FE7A0F" w:rsidRDefault="00000000">
            <w:r>
              <w:t>0.8943613250431598</w:t>
            </w:r>
          </w:p>
        </w:tc>
        <w:tc>
          <w:tcPr>
            <w:tcW w:w="1234" w:type="dxa"/>
          </w:tcPr>
          <w:p w14:paraId="5D68AD07" w14:textId="77777777" w:rsidR="00FE7A0F" w:rsidRDefault="00000000">
            <w:r>
              <w:t>0.05143594741821289</w:t>
            </w:r>
          </w:p>
        </w:tc>
      </w:tr>
      <w:tr w:rsidR="00FE7A0F" w14:paraId="0DA674AB" w14:textId="77777777" w:rsidTr="00E534C7">
        <w:tc>
          <w:tcPr>
            <w:tcW w:w="1234" w:type="dxa"/>
          </w:tcPr>
          <w:p w14:paraId="321AD9EE" w14:textId="77777777" w:rsidR="00FE7A0F" w:rsidRDefault="00000000">
            <w:r>
              <w:t>XGBoost</w:t>
            </w:r>
          </w:p>
        </w:tc>
        <w:tc>
          <w:tcPr>
            <w:tcW w:w="1234" w:type="dxa"/>
          </w:tcPr>
          <w:p w14:paraId="4B274212" w14:textId="77777777" w:rsidR="00FE7A0F" w:rsidRDefault="00000000">
            <w:r>
              <w:t>1.0</w:t>
            </w:r>
          </w:p>
        </w:tc>
        <w:tc>
          <w:tcPr>
            <w:tcW w:w="1234" w:type="dxa"/>
          </w:tcPr>
          <w:p w14:paraId="3C1E98BC" w14:textId="77777777" w:rsidR="00FE7A0F" w:rsidRDefault="00000000">
            <w:r>
              <w:t>0.8879706152433425</w:t>
            </w:r>
          </w:p>
        </w:tc>
        <w:tc>
          <w:tcPr>
            <w:tcW w:w="1234" w:type="dxa"/>
          </w:tcPr>
          <w:p w14:paraId="7CD64939" w14:textId="77777777" w:rsidR="00FE7A0F" w:rsidRDefault="00000000">
            <w:r>
              <w:t>0.8881050888829207</w:t>
            </w:r>
          </w:p>
        </w:tc>
        <w:tc>
          <w:tcPr>
            <w:tcW w:w="1234" w:type="dxa"/>
          </w:tcPr>
          <w:p w14:paraId="43C4033F" w14:textId="77777777" w:rsidR="00FE7A0F" w:rsidRDefault="00000000">
            <w:r>
              <w:t>0.8879706152433425</w:t>
            </w:r>
          </w:p>
        </w:tc>
        <w:tc>
          <w:tcPr>
            <w:tcW w:w="1234" w:type="dxa"/>
          </w:tcPr>
          <w:p w14:paraId="51BD6552" w14:textId="77777777" w:rsidR="00FE7A0F" w:rsidRDefault="00000000">
            <w:r>
              <w:t>0.8867391634370483</w:t>
            </w:r>
          </w:p>
        </w:tc>
        <w:tc>
          <w:tcPr>
            <w:tcW w:w="1234" w:type="dxa"/>
          </w:tcPr>
          <w:p w14:paraId="69E4E808" w14:textId="77777777" w:rsidR="00FE7A0F" w:rsidRDefault="00000000">
            <w:r>
              <w:t>0.08403587341308594</w:t>
            </w:r>
          </w:p>
        </w:tc>
      </w:tr>
    </w:tbl>
    <w:p w14:paraId="45D67DF7" w14:textId="77777777" w:rsidR="00FE7A0F" w:rsidRDefault="00000000">
      <w:pPr>
        <w:pStyle w:val="Heading1"/>
      </w:pPr>
      <w:r>
        <w:t>Before 2nd sem without tuition backlog_2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"/>
        <w:gridCol w:w="1337"/>
        <w:gridCol w:w="1337"/>
        <w:gridCol w:w="1337"/>
        <w:gridCol w:w="1337"/>
        <w:gridCol w:w="1337"/>
        <w:gridCol w:w="1402"/>
      </w:tblGrid>
      <w:tr w:rsidR="00FE7A0F" w14:paraId="00DE6077" w14:textId="77777777" w:rsidTr="00E534C7">
        <w:tc>
          <w:tcPr>
            <w:tcW w:w="1234" w:type="dxa"/>
          </w:tcPr>
          <w:p w14:paraId="50AB4F43" w14:textId="77777777" w:rsidR="00FE7A0F" w:rsidRDefault="00000000">
            <w:r>
              <w:t>Model</w:t>
            </w:r>
          </w:p>
        </w:tc>
        <w:tc>
          <w:tcPr>
            <w:tcW w:w="1234" w:type="dxa"/>
          </w:tcPr>
          <w:p w14:paraId="570C91B5" w14:textId="77777777" w:rsidR="00FE7A0F" w:rsidRDefault="00000000">
            <w:r>
              <w:t>Train Accuracy</w:t>
            </w:r>
          </w:p>
        </w:tc>
        <w:tc>
          <w:tcPr>
            <w:tcW w:w="1234" w:type="dxa"/>
          </w:tcPr>
          <w:p w14:paraId="183EBAD4" w14:textId="77777777" w:rsidR="00FE7A0F" w:rsidRDefault="00000000">
            <w:r>
              <w:t>Test Accuracy</w:t>
            </w:r>
          </w:p>
        </w:tc>
        <w:tc>
          <w:tcPr>
            <w:tcW w:w="1234" w:type="dxa"/>
          </w:tcPr>
          <w:p w14:paraId="399203F9" w14:textId="77777777" w:rsidR="00FE7A0F" w:rsidRDefault="00000000">
            <w:r>
              <w:t>Precision</w:t>
            </w:r>
          </w:p>
        </w:tc>
        <w:tc>
          <w:tcPr>
            <w:tcW w:w="1234" w:type="dxa"/>
          </w:tcPr>
          <w:p w14:paraId="31AF40B3" w14:textId="77777777" w:rsidR="00FE7A0F" w:rsidRDefault="00000000">
            <w:r>
              <w:t>Recall</w:t>
            </w:r>
          </w:p>
        </w:tc>
        <w:tc>
          <w:tcPr>
            <w:tcW w:w="1234" w:type="dxa"/>
          </w:tcPr>
          <w:p w14:paraId="2B51D351" w14:textId="77777777" w:rsidR="00FE7A0F" w:rsidRDefault="00000000">
            <w:r>
              <w:t>F1 Score</w:t>
            </w:r>
          </w:p>
        </w:tc>
        <w:tc>
          <w:tcPr>
            <w:tcW w:w="1234" w:type="dxa"/>
          </w:tcPr>
          <w:p w14:paraId="7D249E6B" w14:textId="77777777" w:rsidR="00FE7A0F" w:rsidRDefault="00000000">
            <w:r>
              <w:t>Training Time (seconds)</w:t>
            </w:r>
          </w:p>
        </w:tc>
      </w:tr>
      <w:tr w:rsidR="00FE7A0F" w14:paraId="743087B0" w14:textId="77777777" w:rsidTr="00E534C7">
        <w:tc>
          <w:tcPr>
            <w:tcW w:w="1234" w:type="dxa"/>
          </w:tcPr>
          <w:p w14:paraId="6E2776CA" w14:textId="77777777" w:rsidR="00FE7A0F" w:rsidRDefault="00000000">
            <w:r>
              <w:t>Logistic Regression</w:t>
            </w:r>
          </w:p>
        </w:tc>
        <w:tc>
          <w:tcPr>
            <w:tcW w:w="1234" w:type="dxa"/>
          </w:tcPr>
          <w:p w14:paraId="7B05211C" w14:textId="77777777" w:rsidR="00FE7A0F" w:rsidRDefault="00000000">
            <w:r>
              <w:t>0.8728846910665092</w:t>
            </w:r>
          </w:p>
        </w:tc>
        <w:tc>
          <w:tcPr>
            <w:tcW w:w="1234" w:type="dxa"/>
          </w:tcPr>
          <w:p w14:paraId="0ED432F9" w14:textId="77777777" w:rsidR="00FE7A0F" w:rsidRDefault="00000000">
            <w:r>
              <w:t>0.8971533516988063</w:t>
            </w:r>
          </w:p>
        </w:tc>
        <w:tc>
          <w:tcPr>
            <w:tcW w:w="1234" w:type="dxa"/>
          </w:tcPr>
          <w:p w14:paraId="7DB44169" w14:textId="77777777" w:rsidR="00FE7A0F" w:rsidRDefault="00000000">
            <w:r>
              <w:t>0.8971636653208515</w:t>
            </w:r>
          </w:p>
        </w:tc>
        <w:tc>
          <w:tcPr>
            <w:tcW w:w="1234" w:type="dxa"/>
          </w:tcPr>
          <w:p w14:paraId="073E59E0" w14:textId="77777777" w:rsidR="00FE7A0F" w:rsidRDefault="00000000">
            <w:r>
              <w:t>0.8971533516988063</w:t>
            </w:r>
          </w:p>
        </w:tc>
        <w:tc>
          <w:tcPr>
            <w:tcW w:w="1234" w:type="dxa"/>
          </w:tcPr>
          <w:p w14:paraId="7E0A9C3F" w14:textId="77777777" w:rsidR="00FE7A0F" w:rsidRDefault="00000000">
            <w:r>
              <w:t>0.8962146351301218</w:t>
            </w:r>
          </w:p>
        </w:tc>
        <w:tc>
          <w:tcPr>
            <w:tcW w:w="1234" w:type="dxa"/>
          </w:tcPr>
          <w:p w14:paraId="78190DBA" w14:textId="77777777" w:rsidR="00FE7A0F" w:rsidRDefault="00000000">
            <w:r>
              <w:t>0.257859468460083</w:t>
            </w:r>
          </w:p>
        </w:tc>
      </w:tr>
      <w:tr w:rsidR="00FE7A0F" w14:paraId="2BBFAC1F" w14:textId="77777777" w:rsidTr="00E534C7">
        <w:tc>
          <w:tcPr>
            <w:tcW w:w="1234" w:type="dxa"/>
          </w:tcPr>
          <w:p w14:paraId="04D2532B" w14:textId="77777777" w:rsidR="00FE7A0F" w:rsidRDefault="00000000">
            <w:r>
              <w:t>Lasso</w:t>
            </w:r>
          </w:p>
        </w:tc>
        <w:tc>
          <w:tcPr>
            <w:tcW w:w="1234" w:type="dxa"/>
          </w:tcPr>
          <w:p w14:paraId="13CD3F36" w14:textId="77777777" w:rsidR="00FE7A0F" w:rsidRDefault="00000000">
            <w:r>
              <w:t>0.8658008658008658</w:t>
            </w:r>
          </w:p>
        </w:tc>
        <w:tc>
          <w:tcPr>
            <w:tcW w:w="1234" w:type="dxa"/>
          </w:tcPr>
          <w:p w14:paraId="43FEC2FF" w14:textId="77777777" w:rsidR="00FE7A0F" w:rsidRDefault="00000000">
            <w:r>
              <w:t>0.8934802571166207</w:t>
            </w:r>
          </w:p>
        </w:tc>
        <w:tc>
          <w:tcPr>
            <w:tcW w:w="1234" w:type="dxa"/>
          </w:tcPr>
          <w:p w14:paraId="1F8B9C50" w14:textId="77777777" w:rsidR="00FE7A0F" w:rsidRDefault="00000000">
            <w:r>
              <w:t>0.8934143194655677</w:t>
            </w:r>
          </w:p>
        </w:tc>
        <w:tc>
          <w:tcPr>
            <w:tcW w:w="1234" w:type="dxa"/>
          </w:tcPr>
          <w:p w14:paraId="49F85D36" w14:textId="77777777" w:rsidR="00FE7A0F" w:rsidRDefault="00000000">
            <w:r>
              <w:t>0.8934802571166207</w:t>
            </w:r>
          </w:p>
        </w:tc>
        <w:tc>
          <w:tcPr>
            <w:tcW w:w="1234" w:type="dxa"/>
          </w:tcPr>
          <w:p w14:paraId="581CCAA4" w14:textId="77777777" w:rsidR="00FE7A0F" w:rsidRDefault="00000000">
            <w:r>
              <w:t>0.8925080149561977</w:t>
            </w:r>
          </w:p>
        </w:tc>
        <w:tc>
          <w:tcPr>
            <w:tcW w:w="1234" w:type="dxa"/>
          </w:tcPr>
          <w:p w14:paraId="6396D03D" w14:textId="77777777" w:rsidR="00FE7A0F" w:rsidRDefault="00000000">
            <w:r>
              <w:t>0.06801009178161621</w:t>
            </w:r>
          </w:p>
        </w:tc>
      </w:tr>
      <w:tr w:rsidR="00FE7A0F" w14:paraId="799A300E" w14:textId="77777777" w:rsidTr="00E534C7">
        <w:tc>
          <w:tcPr>
            <w:tcW w:w="1234" w:type="dxa"/>
          </w:tcPr>
          <w:p w14:paraId="733AF3AE" w14:textId="77777777" w:rsidR="00FE7A0F" w:rsidRDefault="00000000">
            <w:r>
              <w:t>Support Vector Classifier</w:t>
            </w:r>
          </w:p>
        </w:tc>
        <w:tc>
          <w:tcPr>
            <w:tcW w:w="1234" w:type="dxa"/>
          </w:tcPr>
          <w:p w14:paraId="37A352EC" w14:textId="77777777" w:rsidR="00FE7A0F" w:rsidRDefault="00000000">
            <w:r>
              <w:t>0.8532073986619442</w:t>
            </w:r>
          </w:p>
        </w:tc>
        <w:tc>
          <w:tcPr>
            <w:tcW w:w="1234" w:type="dxa"/>
          </w:tcPr>
          <w:p w14:paraId="0FB0F331" w14:textId="77777777" w:rsidR="00FE7A0F" w:rsidRDefault="00000000">
            <w:r>
              <w:t>0.8604224058769513</w:t>
            </w:r>
          </w:p>
        </w:tc>
        <w:tc>
          <w:tcPr>
            <w:tcW w:w="1234" w:type="dxa"/>
          </w:tcPr>
          <w:p w14:paraId="126E4EE8" w14:textId="77777777" w:rsidR="00FE7A0F" w:rsidRDefault="00000000">
            <w:r>
              <w:t>0.864122253175283</w:t>
            </w:r>
          </w:p>
        </w:tc>
        <w:tc>
          <w:tcPr>
            <w:tcW w:w="1234" w:type="dxa"/>
          </w:tcPr>
          <w:p w14:paraId="2CD5E549" w14:textId="77777777" w:rsidR="00FE7A0F" w:rsidRDefault="00000000">
            <w:r>
              <w:t>0.8604224058769513</w:t>
            </w:r>
          </w:p>
        </w:tc>
        <w:tc>
          <w:tcPr>
            <w:tcW w:w="1234" w:type="dxa"/>
          </w:tcPr>
          <w:p w14:paraId="24C9F48B" w14:textId="77777777" w:rsidR="00FE7A0F" w:rsidRDefault="00000000">
            <w:r>
              <w:t>0.8567475371054167</w:t>
            </w:r>
          </w:p>
        </w:tc>
        <w:tc>
          <w:tcPr>
            <w:tcW w:w="1234" w:type="dxa"/>
          </w:tcPr>
          <w:p w14:paraId="72B735DC" w14:textId="77777777" w:rsidR="00FE7A0F" w:rsidRDefault="00000000">
            <w:r>
              <w:t>0.1198692321777344</w:t>
            </w:r>
          </w:p>
        </w:tc>
      </w:tr>
      <w:tr w:rsidR="00FE7A0F" w14:paraId="51AA0DF5" w14:textId="77777777" w:rsidTr="00E534C7">
        <w:tc>
          <w:tcPr>
            <w:tcW w:w="1234" w:type="dxa"/>
          </w:tcPr>
          <w:p w14:paraId="2B328219" w14:textId="77777777" w:rsidR="00FE7A0F" w:rsidRDefault="00000000">
            <w:r>
              <w:t>CART</w:t>
            </w:r>
          </w:p>
        </w:tc>
        <w:tc>
          <w:tcPr>
            <w:tcW w:w="1234" w:type="dxa"/>
          </w:tcPr>
          <w:p w14:paraId="4BB5BA0B" w14:textId="77777777" w:rsidR="00FE7A0F" w:rsidRDefault="00000000">
            <w:r>
              <w:t>1.0</w:t>
            </w:r>
          </w:p>
        </w:tc>
        <w:tc>
          <w:tcPr>
            <w:tcW w:w="1234" w:type="dxa"/>
          </w:tcPr>
          <w:p w14:paraId="15AF2458" w14:textId="77777777" w:rsidR="00FE7A0F" w:rsidRDefault="00000000">
            <w:r>
              <w:t>0.7961432506887053</w:t>
            </w:r>
          </w:p>
        </w:tc>
        <w:tc>
          <w:tcPr>
            <w:tcW w:w="1234" w:type="dxa"/>
          </w:tcPr>
          <w:p w14:paraId="7B121078" w14:textId="77777777" w:rsidR="00FE7A0F" w:rsidRDefault="00000000">
            <w:r>
              <w:t>0.7976649127064874</w:t>
            </w:r>
          </w:p>
        </w:tc>
        <w:tc>
          <w:tcPr>
            <w:tcW w:w="1234" w:type="dxa"/>
          </w:tcPr>
          <w:p w14:paraId="7F0EB6E3" w14:textId="77777777" w:rsidR="00FE7A0F" w:rsidRDefault="00000000">
            <w:r>
              <w:t>0.7961432506887053</w:t>
            </w:r>
          </w:p>
        </w:tc>
        <w:tc>
          <w:tcPr>
            <w:tcW w:w="1234" w:type="dxa"/>
          </w:tcPr>
          <w:p w14:paraId="728B26DC" w14:textId="77777777" w:rsidR="00FE7A0F" w:rsidRDefault="00000000">
            <w:r>
              <w:t>0.7967699100532765</w:t>
            </w:r>
          </w:p>
        </w:tc>
        <w:tc>
          <w:tcPr>
            <w:tcW w:w="1234" w:type="dxa"/>
          </w:tcPr>
          <w:p w14:paraId="5F5EC4A0" w14:textId="77777777" w:rsidR="00FE7A0F" w:rsidRDefault="00000000">
            <w:r>
              <w:t>0.01581263542175293</w:t>
            </w:r>
          </w:p>
        </w:tc>
      </w:tr>
      <w:tr w:rsidR="00FE7A0F" w14:paraId="0EE54ECC" w14:textId="77777777" w:rsidTr="00E534C7">
        <w:tc>
          <w:tcPr>
            <w:tcW w:w="1234" w:type="dxa"/>
          </w:tcPr>
          <w:p w14:paraId="03E6560F" w14:textId="77777777" w:rsidR="00FE7A0F" w:rsidRDefault="00000000">
            <w:r>
              <w:t>Random Fores</w:t>
            </w:r>
            <w:r>
              <w:lastRenderedPageBreak/>
              <w:t>t</w:t>
            </w:r>
          </w:p>
        </w:tc>
        <w:tc>
          <w:tcPr>
            <w:tcW w:w="1234" w:type="dxa"/>
          </w:tcPr>
          <w:p w14:paraId="36804010" w14:textId="77777777" w:rsidR="00FE7A0F" w:rsidRDefault="00000000">
            <w:r>
              <w:lastRenderedPageBreak/>
              <w:t>1.0</w:t>
            </w:r>
          </w:p>
        </w:tc>
        <w:tc>
          <w:tcPr>
            <w:tcW w:w="1234" w:type="dxa"/>
          </w:tcPr>
          <w:p w14:paraId="71266BA5" w14:textId="77777777" w:rsidR="00FE7A0F" w:rsidRDefault="00000000">
            <w:r>
              <w:t>0.8778696051423324</w:t>
            </w:r>
          </w:p>
        </w:tc>
        <w:tc>
          <w:tcPr>
            <w:tcW w:w="1234" w:type="dxa"/>
          </w:tcPr>
          <w:p w14:paraId="69FC7DDE" w14:textId="77777777" w:rsidR="00FE7A0F" w:rsidRDefault="00000000">
            <w:r>
              <w:t>0.8785146734057327</w:t>
            </w:r>
          </w:p>
        </w:tc>
        <w:tc>
          <w:tcPr>
            <w:tcW w:w="1234" w:type="dxa"/>
          </w:tcPr>
          <w:p w14:paraId="1675A144" w14:textId="77777777" w:rsidR="00FE7A0F" w:rsidRDefault="00000000">
            <w:r>
              <w:t>0.8778696051423324</w:t>
            </w:r>
          </w:p>
        </w:tc>
        <w:tc>
          <w:tcPr>
            <w:tcW w:w="1234" w:type="dxa"/>
          </w:tcPr>
          <w:p w14:paraId="39B86B98" w14:textId="77777777" w:rsidR="00FE7A0F" w:rsidRDefault="00000000">
            <w:r>
              <w:t>0.8760843948696782</w:t>
            </w:r>
          </w:p>
        </w:tc>
        <w:tc>
          <w:tcPr>
            <w:tcW w:w="1234" w:type="dxa"/>
          </w:tcPr>
          <w:p w14:paraId="73048167" w14:textId="77777777" w:rsidR="00FE7A0F" w:rsidRDefault="00000000">
            <w:r>
              <w:t>0.2738819122314453</w:t>
            </w:r>
          </w:p>
        </w:tc>
      </w:tr>
      <w:tr w:rsidR="00FE7A0F" w14:paraId="6BB3248E" w14:textId="77777777" w:rsidTr="00E534C7">
        <w:tc>
          <w:tcPr>
            <w:tcW w:w="1234" w:type="dxa"/>
          </w:tcPr>
          <w:p w14:paraId="0E0C9DB0" w14:textId="77777777" w:rsidR="00FE7A0F" w:rsidRDefault="00000000">
            <w:r>
              <w:t>LightGBM</w:t>
            </w:r>
          </w:p>
        </w:tc>
        <w:tc>
          <w:tcPr>
            <w:tcW w:w="1234" w:type="dxa"/>
          </w:tcPr>
          <w:p w14:paraId="150A178C" w14:textId="77777777" w:rsidR="00FE7A0F" w:rsidRDefault="00000000">
            <w:r>
              <w:t>0.9921290830381739</w:t>
            </w:r>
          </w:p>
        </w:tc>
        <w:tc>
          <w:tcPr>
            <w:tcW w:w="1234" w:type="dxa"/>
          </w:tcPr>
          <w:p w14:paraId="3F360896" w14:textId="77777777" w:rsidR="00FE7A0F" w:rsidRDefault="00000000">
            <w:r>
              <w:t>0.8943985307621671</w:t>
            </w:r>
          </w:p>
        </w:tc>
        <w:tc>
          <w:tcPr>
            <w:tcW w:w="1234" w:type="dxa"/>
          </w:tcPr>
          <w:p w14:paraId="16F43B36" w14:textId="77777777" w:rsidR="00FE7A0F" w:rsidRDefault="00000000">
            <w:r>
              <w:t>0.8940385391659054</w:t>
            </w:r>
          </w:p>
        </w:tc>
        <w:tc>
          <w:tcPr>
            <w:tcW w:w="1234" w:type="dxa"/>
          </w:tcPr>
          <w:p w14:paraId="32903C7E" w14:textId="77777777" w:rsidR="00FE7A0F" w:rsidRDefault="00000000">
            <w:r>
              <w:t>0.8943985307621671</w:t>
            </w:r>
          </w:p>
        </w:tc>
        <w:tc>
          <w:tcPr>
            <w:tcW w:w="1234" w:type="dxa"/>
          </w:tcPr>
          <w:p w14:paraId="626D7840" w14:textId="77777777" w:rsidR="00FE7A0F" w:rsidRDefault="00000000">
            <w:r>
              <w:t>0.8937146856313618</w:t>
            </w:r>
          </w:p>
        </w:tc>
        <w:tc>
          <w:tcPr>
            <w:tcW w:w="1234" w:type="dxa"/>
          </w:tcPr>
          <w:p w14:paraId="1CAB1E39" w14:textId="77777777" w:rsidR="00FE7A0F" w:rsidRDefault="00000000">
            <w:r>
              <w:t>0.05341839790344238</w:t>
            </w:r>
          </w:p>
        </w:tc>
      </w:tr>
      <w:tr w:rsidR="00FE7A0F" w14:paraId="0DC4BB68" w14:textId="77777777" w:rsidTr="00E534C7">
        <w:tc>
          <w:tcPr>
            <w:tcW w:w="1234" w:type="dxa"/>
          </w:tcPr>
          <w:p w14:paraId="528E5019" w14:textId="77777777" w:rsidR="00FE7A0F" w:rsidRDefault="00000000">
            <w:r>
              <w:t>XGBoost</w:t>
            </w:r>
          </w:p>
        </w:tc>
        <w:tc>
          <w:tcPr>
            <w:tcW w:w="1234" w:type="dxa"/>
          </w:tcPr>
          <w:p w14:paraId="38A3BA4E" w14:textId="77777777" w:rsidR="00FE7A0F" w:rsidRDefault="00000000">
            <w:r>
              <w:t>1.0</w:t>
            </w:r>
          </w:p>
        </w:tc>
        <w:tc>
          <w:tcPr>
            <w:tcW w:w="1234" w:type="dxa"/>
          </w:tcPr>
          <w:p w14:paraId="7C2F1966" w14:textId="77777777" w:rsidR="00FE7A0F" w:rsidRDefault="00000000">
            <w:r>
              <w:t>0.8769513314967861</w:t>
            </w:r>
          </w:p>
        </w:tc>
        <w:tc>
          <w:tcPr>
            <w:tcW w:w="1234" w:type="dxa"/>
          </w:tcPr>
          <w:p w14:paraId="35EE60CE" w14:textId="77777777" w:rsidR="00FE7A0F" w:rsidRDefault="00000000">
            <w:r>
              <w:t>0.8763834838902395</w:t>
            </w:r>
          </w:p>
        </w:tc>
        <w:tc>
          <w:tcPr>
            <w:tcW w:w="1234" w:type="dxa"/>
          </w:tcPr>
          <w:p w14:paraId="15049754" w14:textId="77777777" w:rsidR="00FE7A0F" w:rsidRDefault="00000000">
            <w:r>
              <w:t>0.8769513314967861</w:t>
            </w:r>
          </w:p>
        </w:tc>
        <w:tc>
          <w:tcPr>
            <w:tcW w:w="1234" w:type="dxa"/>
          </w:tcPr>
          <w:p w14:paraId="6C2E38D8" w14:textId="77777777" w:rsidR="00FE7A0F" w:rsidRDefault="00000000">
            <w:r>
              <w:t>0.8760481114083172</w:t>
            </w:r>
          </w:p>
        </w:tc>
        <w:tc>
          <w:tcPr>
            <w:tcW w:w="1234" w:type="dxa"/>
          </w:tcPr>
          <w:p w14:paraId="4447B3AD" w14:textId="77777777" w:rsidR="00FE7A0F" w:rsidRDefault="00000000">
            <w:r>
              <w:t>0.07853245735168457</w:t>
            </w:r>
          </w:p>
        </w:tc>
      </w:tr>
    </w:tbl>
    <w:p w14:paraId="4F564A2A" w14:textId="77777777" w:rsidR="00FE7A0F" w:rsidRDefault="00000000">
      <w:pPr>
        <w:pStyle w:val="Heading1"/>
      </w:pPr>
      <w:r>
        <w:t>During 2nd sem backlog_2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2"/>
        <w:gridCol w:w="1327"/>
        <w:gridCol w:w="1327"/>
        <w:gridCol w:w="1328"/>
        <w:gridCol w:w="1328"/>
        <w:gridCol w:w="1328"/>
        <w:gridCol w:w="1456"/>
      </w:tblGrid>
      <w:tr w:rsidR="00FE7A0F" w14:paraId="650936FB" w14:textId="77777777" w:rsidTr="00E534C7">
        <w:tc>
          <w:tcPr>
            <w:tcW w:w="1234" w:type="dxa"/>
          </w:tcPr>
          <w:p w14:paraId="3C680EBD" w14:textId="77777777" w:rsidR="00FE7A0F" w:rsidRDefault="00000000">
            <w:r>
              <w:t>Model</w:t>
            </w:r>
          </w:p>
        </w:tc>
        <w:tc>
          <w:tcPr>
            <w:tcW w:w="1234" w:type="dxa"/>
          </w:tcPr>
          <w:p w14:paraId="7F0A4E8F" w14:textId="77777777" w:rsidR="00FE7A0F" w:rsidRDefault="00000000">
            <w:r>
              <w:t>Train Accuracy</w:t>
            </w:r>
          </w:p>
        </w:tc>
        <w:tc>
          <w:tcPr>
            <w:tcW w:w="1234" w:type="dxa"/>
          </w:tcPr>
          <w:p w14:paraId="4974C55A" w14:textId="77777777" w:rsidR="00FE7A0F" w:rsidRDefault="00000000">
            <w:r>
              <w:t>Test Accuracy</w:t>
            </w:r>
          </w:p>
        </w:tc>
        <w:tc>
          <w:tcPr>
            <w:tcW w:w="1234" w:type="dxa"/>
          </w:tcPr>
          <w:p w14:paraId="1FC3DBD9" w14:textId="77777777" w:rsidR="00FE7A0F" w:rsidRDefault="00000000">
            <w:r>
              <w:t>Precision</w:t>
            </w:r>
          </w:p>
        </w:tc>
        <w:tc>
          <w:tcPr>
            <w:tcW w:w="1234" w:type="dxa"/>
          </w:tcPr>
          <w:p w14:paraId="37D5D89E" w14:textId="77777777" w:rsidR="00FE7A0F" w:rsidRDefault="00000000">
            <w:r>
              <w:t>Recall</w:t>
            </w:r>
          </w:p>
        </w:tc>
        <w:tc>
          <w:tcPr>
            <w:tcW w:w="1234" w:type="dxa"/>
          </w:tcPr>
          <w:p w14:paraId="21E3F580" w14:textId="77777777" w:rsidR="00FE7A0F" w:rsidRDefault="00000000">
            <w:r>
              <w:t>F1 Score</w:t>
            </w:r>
          </w:p>
        </w:tc>
        <w:tc>
          <w:tcPr>
            <w:tcW w:w="1234" w:type="dxa"/>
          </w:tcPr>
          <w:p w14:paraId="414DE9A5" w14:textId="77777777" w:rsidR="00FE7A0F" w:rsidRDefault="00000000">
            <w:r>
              <w:t>Training Time (seconds)</w:t>
            </w:r>
          </w:p>
        </w:tc>
      </w:tr>
      <w:tr w:rsidR="00FE7A0F" w14:paraId="4A1F82D7" w14:textId="77777777" w:rsidTr="00E534C7">
        <w:tc>
          <w:tcPr>
            <w:tcW w:w="1234" w:type="dxa"/>
          </w:tcPr>
          <w:p w14:paraId="2D8F256F" w14:textId="77777777" w:rsidR="00FE7A0F" w:rsidRDefault="00000000">
            <w:r>
              <w:t>Logistic Regression</w:t>
            </w:r>
          </w:p>
        </w:tc>
        <w:tc>
          <w:tcPr>
            <w:tcW w:w="1234" w:type="dxa"/>
          </w:tcPr>
          <w:p w14:paraId="679BDC87" w14:textId="77777777" w:rsidR="00FE7A0F" w:rsidRDefault="00000000">
            <w:r>
              <w:t>0.8925619834710744</w:t>
            </w:r>
          </w:p>
        </w:tc>
        <w:tc>
          <w:tcPr>
            <w:tcW w:w="1234" w:type="dxa"/>
          </w:tcPr>
          <w:p w14:paraId="616812A3" w14:textId="77777777" w:rsidR="00FE7A0F" w:rsidRDefault="00000000">
            <w:r>
              <w:t>0.8962350780532599</w:t>
            </w:r>
          </w:p>
        </w:tc>
        <w:tc>
          <w:tcPr>
            <w:tcW w:w="1234" w:type="dxa"/>
          </w:tcPr>
          <w:p w14:paraId="709FF11F" w14:textId="77777777" w:rsidR="00FE7A0F" w:rsidRDefault="00000000">
            <w:r>
              <w:t>0.896389374599899</w:t>
            </w:r>
          </w:p>
        </w:tc>
        <w:tc>
          <w:tcPr>
            <w:tcW w:w="1234" w:type="dxa"/>
          </w:tcPr>
          <w:p w14:paraId="42F22068" w14:textId="77777777" w:rsidR="00FE7A0F" w:rsidRDefault="00000000">
            <w:r>
              <w:t>0.8962350780532599</w:t>
            </w:r>
          </w:p>
        </w:tc>
        <w:tc>
          <w:tcPr>
            <w:tcW w:w="1234" w:type="dxa"/>
          </w:tcPr>
          <w:p w14:paraId="5DD21038" w14:textId="77777777" w:rsidR="00FE7A0F" w:rsidRDefault="00000000">
            <w:r>
              <w:t>0.8951922430325786</w:t>
            </w:r>
          </w:p>
        </w:tc>
        <w:tc>
          <w:tcPr>
            <w:tcW w:w="1234" w:type="dxa"/>
          </w:tcPr>
          <w:p w14:paraId="5EC51766" w14:textId="77777777" w:rsidR="00FE7A0F" w:rsidRDefault="00000000">
            <w:r>
              <w:t>0.2227616310119629</w:t>
            </w:r>
          </w:p>
        </w:tc>
      </w:tr>
      <w:tr w:rsidR="00FE7A0F" w14:paraId="65A547F8" w14:textId="77777777" w:rsidTr="00E534C7">
        <w:tc>
          <w:tcPr>
            <w:tcW w:w="1234" w:type="dxa"/>
          </w:tcPr>
          <w:p w14:paraId="35EB4354" w14:textId="77777777" w:rsidR="00FE7A0F" w:rsidRDefault="00000000">
            <w:r>
              <w:t>Lasso</w:t>
            </w:r>
          </w:p>
        </w:tc>
        <w:tc>
          <w:tcPr>
            <w:tcW w:w="1234" w:type="dxa"/>
          </w:tcPr>
          <w:p w14:paraId="1D82C376" w14:textId="77777777" w:rsidR="00FE7A0F" w:rsidRDefault="00000000">
            <w:r>
              <w:t>0.8831168831168831</w:t>
            </w:r>
          </w:p>
        </w:tc>
        <w:tc>
          <w:tcPr>
            <w:tcW w:w="1234" w:type="dxa"/>
          </w:tcPr>
          <w:p w14:paraId="3C914675" w14:textId="77777777" w:rsidR="00FE7A0F" w:rsidRDefault="00000000">
            <w:r>
              <w:t>0.9017447199265382</w:t>
            </w:r>
          </w:p>
        </w:tc>
        <w:tc>
          <w:tcPr>
            <w:tcW w:w="1234" w:type="dxa"/>
          </w:tcPr>
          <w:p w14:paraId="2C48C003" w14:textId="77777777" w:rsidR="00FE7A0F" w:rsidRDefault="00000000">
            <w:r>
              <w:t>0.9020262256851317</w:t>
            </w:r>
          </w:p>
        </w:tc>
        <w:tc>
          <w:tcPr>
            <w:tcW w:w="1234" w:type="dxa"/>
          </w:tcPr>
          <w:p w14:paraId="7DFAEDD5" w14:textId="77777777" w:rsidR="00FE7A0F" w:rsidRDefault="00000000">
            <w:r>
              <w:t>0.9017447199265382</w:t>
            </w:r>
          </w:p>
        </w:tc>
        <w:tc>
          <w:tcPr>
            <w:tcW w:w="1234" w:type="dxa"/>
          </w:tcPr>
          <w:p w14:paraId="1E82EDCE" w14:textId="77777777" w:rsidR="00FE7A0F" w:rsidRDefault="00000000">
            <w:r>
              <w:t>0.9007572566768666</w:t>
            </w:r>
          </w:p>
        </w:tc>
        <w:tc>
          <w:tcPr>
            <w:tcW w:w="1234" w:type="dxa"/>
          </w:tcPr>
          <w:p w14:paraId="1FE9C131" w14:textId="77777777" w:rsidR="00FE7A0F" w:rsidRDefault="00000000">
            <w:r>
              <w:t>0.08152914047241211</w:t>
            </w:r>
          </w:p>
        </w:tc>
      </w:tr>
      <w:tr w:rsidR="00FE7A0F" w14:paraId="1013B590" w14:textId="77777777" w:rsidTr="00E534C7">
        <w:tc>
          <w:tcPr>
            <w:tcW w:w="1234" w:type="dxa"/>
          </w:tcPr>
          <w:p w14:paraId="10C6E6C3" w14:textId="77777777" w:rsidR="00FE7A0F" w:rsidRDefault="00000000">
            <w:r>
              <w:t>Support Vector Classifier</w:t>
            </w:r>
          </w:p>
        </w:tc>
        <w:tc>
          <w:tcPr>
            <w:tcW w:w="1234" w:type="dxa"/>
          </w:tcPr>
          <w:p w14:paraId="398F8F5F" w14:textId="77777777" w:rsidR="00FE7A0F" w:rsidRDefault="00000000">
            <w:r>
              <w:t>0.8598976780794962</w:t>
            </w:r>
          </w:p>
        </w:tc>
        <w:tc>
          <w:tcPr>
            <w:tcW w:w="1234" w:type="dxa"/>
          </w:tcPr>
          <w:p w14:paraId="537C02C2" w14:textId="77777777" w:rsidR="00FE7A0F" w:rsidRDefault="00000000">
            <w:r>
              <w:t>0.8604224058769513</w:t>
            </w:r>
          </w:p>
        </w:tc>
        <w:tc>
          <w:tcPr>
            <w:tcW w:w="1234" w:type="dxa"/>
          </w:tcPr>
          <w:p w14:paraId="57829EBF" w14:textId="77777777" w:rsidR="00FE7A0F" w:rsidRDefault="00000000">
            <w:r>
              <w:t>0.8655869449095831</w:t>
            </w:r>
          </w:p>
        </w:tc>
        <w:tc>
          <w:tcPr>
            <w:tcW w:w="1234" w:type="dxa"/>
          </w:tcPr>
          <w:p w14:paraId="4910F029" w14:textId="77777777" w:rsidR="00FE7A0F" w:rsidRDefault="00000000">
            <w:r>
              <w:t>0.8604224058769513</w:t>
            </w:r>
          </w:p>
        </w:tc>
        <w:tc>
          <w:tcPr>
            <w:tcW w:w="1234" w:type="dxa"/>
          </w:tcPr>
          <w:p w14:paraId="29DA2884" w14:textId="77777777" w:rsidR="00FE7A0F" w:rsidRDefault="00000000">
            <w:r>
              <w:t>0.8562733767833546</w:t>
            </w:r>
          </w:p>
        </w:tc>
        <w:tc>
          <w:tcPr>
            <w:tcW w:w="1234" w:type="dxa"/>
          </w:tcPr>
          <w:p w14:paraId="31511EB4" w14:textId="77777777" w:rsidR="00FE7A0F" w:rsidRDefault="00000000">
            <w:r>
              <w:t>0.1309564113616943</w:t>
            </w:r>
          </w:p>
        </w:tc>
      </w:tr>
      <w:tr w:rsidR="00FE7A0F" w14:paraId="0F770E84" w14:textId="77777777" w:rsidTr="00E534C7">
        <w:tc>
          <w:tcPr>
            <w:tcW w:w="1234" w:type="dxa"/>
          </w:tcPr>
          <w:p w14:paraId="5F290471" w14:textId="77777777" w:rsidR="00FE7A0F" w:rsidRDefault="00000000">
            <w:r>
              <w:t>CART</w:t>
            </w:r>
          </w:p>
        </w:tc>
        <w:tc>
          <w:tcPr>
            <w:tcW w:w="1234" w:type="dxa"/>
          </w:tcPr>
          <w:p w14:paraId="439C468E" w14:textId="77777777" w:rsidR="00FE7A0F" w:rsidRDefault="00000000">
            <w:r>
              <w:t>1.0</w:t>
            </w:r>
          </w:p>
        </w:tc>
        <w:tc>
          <w:tcPr>
            <w:tcW w:w="1234" w:type="dxa"/>
          </w:tcPr>
          <w:p w14:paraId="5D4B97D1" w14:textId="77777777" w:rsidR="00FE7A0F" w:rsidRDefault="00000000">
            <w:r>
              <w:t>0.8282828282828283</w:t>
            </w:r>
          </w:p>
        </w:tc>
        <w:tc>
          <w:tcPr>
            <w:tcW w:w="1234" w:type="dxa"/>
          </w:tcPr>
          <w:p w14:paraId="380C0BC9" w14:textId="77777777" w:rsidR="00FE7A0F" w:rsidRDefault="00000000">
            <w:r>
              <w:t>0.8280521773513182</w:t>
            </w:r>
          </w:p>
        </w:tc>
        <w:tc>
          <w:tcPr>
            <w:tcW w:w="1234" w:type="dxa"/>
          </w:tcPr>
          <w:p w14:paraId="412CF636" w14:textId="77777777" w:rsidR="00FE7A0F" w:rsidRDefault="00000000">
            <w:r>
              <w:t>0.8282828282828283</w:t>
            </w:r>
          </w:p>
        </w:tc>
        <w:tc>
          <w:tcPr>
            <w:tcW w:w="1234" w:type="dxa"/>
          </w:tcPr>
          <w:p w14:paraId="74EE4770" w14:textId="77777777" w:rsidR="00FE7A0F" w:rsidRDefault="00000000">
            <w:r>
              <w:t>0.828160989047907</w:t>
            </w:r>
          </w:p>
        </w:tc>
        <w:tc>
          <w:tcPr>
            <w:tcW w:w="1234" w:type="dxa"/>
          </w:tcPr>
          <w:p w14:paraId="74377B03" w14:textId="77777777" w:rsidR="00FE7A0F" w:rsidRDefault="00000000">
            <w:r>
              <w:t>0.001800060272216797</w:t>
            </w:r>
          </w:p>
        </w:tc>
      </w:tr>
      <w:tr w:rsidR="00FE7A0F" w14:paraId="593C4FE3" w14:textId="77777777" w:rsidTr="00E534C7">
        <w:tc>
          <w:tcPr>
            <w:tcW w:w="1234" w:type="dxa"/>
          </w:tcPr>
          <w:p w14:paraId="65748B22" w14:textId="77777777" w:rsidR="00FE7A0F" w:rsidRDefault="00000000">
            <w:r>
              <w:t>Random Forest</w:t>
            </w:r>
          </w:p>
        </w:tc>
        <w:tc>
          <w:tcPr>
            <w:tcW w:w="1234" w:type="dxa"/>
          </w:tcPr>
          <w:p w14:paraId="430A857F" w14:textId="77777777" w:rsidR="00FE7A0F" w:rsidRDefault="00000000">
            <w:r>
              <w:t>1.0</w:t>
            </w:r>
          </w:p>
        </w:tc>
        <w:tc>
          <w:tcPr>
            <w:tcW w:w="1234" w:type="dxa"/>
          </w:tcPr>
          <w:p w14:paraId="05B0336E" w14:textId="77777777" w:rsidR="00FE7A0F" w:rsidRDefault="00000000">
            <w:r>
              <w:t>0.8870523415977961</w:t>
            </w:r>
          </w:p>
        </w:tc>
        <w:tc>
          <w:tcPr>
            <w:tcW w:w="1234" w:type="dxa"/>
          </w:tcPr>
          <w:p w14:paraId="53B1B1B7" w14:textId="77777777" w:rsidR="00FE7A0F" w:rsidRDefault="00000000">
            <w:r>
              <w:t>0.8878359216724325</w:t>
            </w:r>
          </w:p>
        </w:tc>
        <w:tc>
          <w:tcPr>
            <w:tcW w:w="1234" w:type="dxa"/>
          </w:tcPr>
          <w:p w14:paraId="62FBA081" w14:textId="77777777" w:rsidR="00FE7A0F" w:rsidRDefault="00000000">
            <w:r>
              <w:t>0.8870523415977961</w:t>
            </w:r>
          </w:p>
        </w:tc>
        <w:tc>
          <w:tcPr>
            <w:tcW w:w="1234" w:type="dxa"/>
          </w:tcPr>
          <w:p w14:paraId="6A496BB3" w14:textId="77777777" w:rsidR="00FE7A0F" w:rsidRDefault="00000000">
            <w:r>
              <w:t>0.8854780693722386</w:t>
            </w:r>
          </w:p>
        </w:tc>
        <w:tc>
          <w:tcPr>
            <w:tcW w:w="1234" w:type="dxa"/>
          </w:tcPr>
          <w:p w14:paraId="1DB58F04" w14:textId="77777777" w:rsidR="00FE7A0F" w:rsidRDefault="00000000">
            <w:r>
              <w:t>0.2883830070495605</w:t>
            </w:r>
          </w:p>
        </w:tc>
      </w:tr>
      <w:tr w:rsidR="00FE7A0F" w14:paraId="4D0F955F" w14:textId="77777777" w:rsidTr="00E534C7">
        <w:tc>
          <w:tcPr>
            <w:tcW w:w="1234" w:type="dxa"/>
          </w:tcPr>
          <w:p w14:paraId="79D1A395" w14:textId="77777777" w:rsidR="00FE7A0F" w:rsidRDefault="00000000">
            <w:r>
              <w:t>LightGBM</w:t>
            </w:r>
          </w:p>
        </w:tc>
        <w:tc>
          <w:tcPr>
            <w:tcW w:w="1234" w:type="dxa"/>
          </w:tcPr>
          <w:p w14:paraId="7A7D8F73" w14:textId="77777777" w:rsidR="00FE7A0F" w:rsidRDefault="00000000">
            <w:r>
              <w:t>0.9952774498229043</w:t>
            </w:r>
          </w:p>
        </w:tc>
        <w:tc>
          <w:tcPr>
            <w:tcW w:w="1234" w:type="dxa"/>
          </w:tcPr>
          <w:p w14:paraId="3DF52697" w14:textId="77777777" w:rsidR="00FE7A0F" w:rsidRDefault="00000000">
            <w:r>
              <w:t>0.9017447199265382</w:t>
            </w:r>
          </w:p>
        </w:tc>
        <w:tc>
          <w:tcPr>
            <w:tcW w:w="1234" w:type="dxa"/>
          </w:tcPr>
          <w:p w14:paraId="00D6336B" w14:textId="77777777" w:rsidR="00FE7A0F" w:rsidRDefault="00000000">
            <w:r>
              <w:t>0.9024634973143552</w:t>
            </w:r>
          </w:p>
        </w:tc>
        <w:tc>
          <w:tcPr>
            <w:tcW w:w="1234" w:type="dxa"/>
          </w:tcPr>
          <w:p w14:paraId="347F4B11" w14:textId="77777777" w:rsidR="00FE7A0F" w:rsidRDefault="00000000">
            <w:r>
              <w:t>0.9017447199265382</w:t>
            </w:r>
          </w:p>
        </w:tc>
        <w:tc>
          <w:tcPr>
            <w:tcW w:w="1234" w:type="dxa"/>
          </w:tcPr>
          <w:p w14:paraId="126F91B0" w14:textId="77777777" w:rsidR="00FE7A0F" w:rsidRDefault="00000000">
            <w:r>
              <w:t>0.9005701546331738</w:t>
            </w:r>
          </w:p>
        </w:tc>
        <w:tc>
          <w:tcPr>
            <w:tcW w:w="1234" w:type="dxa"/>
          </w:tcPr>
          <w:p w14:paraId="5D34C8FE" w14:textId="77777777" w:rsidR="00FE7A0F" w:rsidRDefault="00000000">
            <w:r>
              <w:t>0.05707073211669922</w:t>
            </w:r>
          </w:p>
        </w:tc>
      </w:tr>
      <w:tr w:rsidR="00FE7A0F" w14:paraId="6084037A" w14:textId="77777777" w:rsidTr="00E534C7">
        <w:tc>
          <w:tcPr>
            <w:tcW w:w="1234" w:type="dxa"/>
          </w:tcPr>
          <w:p w14:paraId="69E23E9E" w14:textId="77777777" w:rsidR="00FE7A0F" w:rsidRDefault="00000000">
            <w:r>
              <w:t>XGBoost</w:t>
            </w:r>
          </w:p>
        </w:tc>
        <w:tc>
          <w:tcPr>
            <w:tcW w:w="1234" w:type="dxa"/>
          </w:tcPr>
          <w:p w14:paraId="27891CD3" w14:textId="77777777" w:rsidR="00FE7A0F" w:rsidRDefault="00000000">
            <w:r>
              <w:t>1.0</w:t>
            </w:r>
          </w:p>
        </w:tc>
        <w:tc>
          <w:tcPr>
            <w:tcW w:w="1234" w:type="dxa"/>
          </w:tcPr>
          <w:p w14:paraId="522393EE" w14:textId="77777777" w:rsidR="00FE7A0F" w:rsidRDefault="00000000">
            <w:r>
              <w:t>0.8806244260789715</w:t>
            </w:r>
          </w:p>
        </w:tc>
        <w:tc>
          <w:tcPr>
            <w:tcW w:w="1234" w:type="dxa"/>
          </w:tcPr>
          <w:p w14:paraId="39EF0407" w14:textId="77777777" w:rsidR="00FE7A0F" w:rsidRDefault="00000000">
            <w:r>
              <w:t>0.8803731323869414</w:t>
            </w:r>
          </w:p>
        </w:tc>
        <w:tc>
          <w:tcPr>
            <w:tcW w:w="1234" w:type="dxa"/>
          </w:tcPr>
          <w:p w14:paraId="217A4FF8" w14:textId="77777777" w:rsidR="00FE7A0F" w:rsidRDefault="00000000">
            <w:r>
              <w:t>0.8806244260789715</w:t>
            </w:r>
          </w:p>
        </w:tc>
        <w:tc>
          <w:tcPr>
            <w:tcW w:w="1234" w:type="dxa"/>
          </w:tcPr>
          <w:p w14:paraId="6C5AA53F" w14:textId="77777777" w:rsidR="00FE7A0F" w:rsidRDefault="00000000">
            <w:r>
              <w:t>0.8794616769823381</w:t>
            </w:r>
          </w:p>
        </w:tc>
        <w:tc>
          <w:tcPr>
            <w:tcW w:w="1234" w:type="dxa"/>
          </w:tcPr>
          <w:p w14:paraId="6C825F04" w14:textId="77777777" w:rsidR="00FE7A0F" w:rsidRDefault="00000000">
            <w:r>
              <w:t>0.08349299430847168</w:t>
            </w:r>
          </w:p>
        </w:tc>
      </w:tr>
    </w:tbl>
    <w:p w14:paraId="4386563B" w14:textId="77777777" w:rsidR="00FE7A0F" w:rsidRDefault="00000000">
      <w:pPr>
        <w:pStyle w:val="Heading1"/>
      </w:pPr>
      <w:r>
        <w:lastRenderedPageBreak/>
        <w:t>During 2nd sem without tuition backlog_2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"/>
        <w:gridCol w:w="1337"/>
        <w:gridCol w:w="1337"/>
        <w:gridCol w:w="1337"/>
        <w:gridCol w:w="1337"/>
        <w:gridCol w:w="1337"/>
        <w:gridCol w:w="1402"/>
      </w:tblGrid>
      <w:tr w:rsidR="00FE7A0F" w14:paraId="68BF78A3" w14:textId="77777777" w:rsidTr="00E534C7">
        <w:tc>
          <w:tcPr>
            <w:tcW w:w="1234" w:type="dxa"/>
          </w:tcPr>
          <w:p w14:paraId="13A6F964" w14:textId="77777777" w:rsidR="00FE7A0F" w:rsidRDefault="00000000">
            <w:r>
              <w:t>Model</w:t>
            </w:r>
          </w:p>
        </w:tc>
        <w:tc>
          <w:tcPr>
            <w:tcW w:w="1234" w:type="dxa"/>
          </w:tcPr>
          <w:p w14:paraId="07BA30A5" w14:textId="77777777" w:rsidR="00FE7A0F" w:rsidRDefault="00000000">
            <w:r>
              <w:t>Train Accuracy</w:t>
            </w:r>
          </w:p>
        </w:tc>
        <w:tc>
          <w:tcPr>
            <w:tcW w:w="1234" w:type="dxa"/>
          </w:tcPr>
          <w:p w14:paraId="0CE8F014" w14:textId="77777777" w:rsidR="00FE7A0F" w:rsidRDefault="00000000">
            <w:r>
              <w:t>Test Accuracy</w:t>
            </w:r>
          </w:p>
        </w:tc>
        <w:tc>
          <w:tcPr>
            <w:tcW w:w="1234" w:type="dxa"/>
          </w:tcPr>
          <w:p w14:paraId="5F4EE357" w14:textId="77777777" w:rsidR="00FE7A0F" w:rsidRDefault="00000000">
            <w:r>
              <w:t>Precision</w:t>
            </w:r>
          </w:p>
        </w:tc>
        <w:tc>
          <w:tcPr>
            <w:tcW w:w="1234" w:type="dxa"/>
          </w:tcPr>
          <w:p w14:paraId="707463A8" w14:textId="77777777" w:rsidR="00FE7A0F" w:rsidRDefault="00000000">
            <w:r>
              <w:t>Recall</w:t>
            </w:r>
          </w:p>
        </w:tc>
        <w:tc>
          <w:tcPr>
            <w:tcW w:w="1234" w:type="dxa"/>
          </w:tcPr>
          <w:p w14:paraId="3C20292E" w14:textId="77777777" w:rsidR="00FE7A0F" w:rsidRDefault="00000000">
            <w:r>
              <w:t>F1 Score</w:t>
            </w:r>
          </w:p>
        </w:tc>
        <w:tc>
          <w:tcPr>
            <w:tcW w:w="1234" w:type="dxa"/>
          </w:tcPr>
          <w:p w14:paraId="38D89B02" w14:textId="77777777" w:rsidR="00FE7A0F" w:rsidRDefault="00000000">
            <w:r>
              <w:t>Training Time (seconds)</w:t>
            </w:r>
          </w:p>
        </w:tc>
      </w:tr>
      <w:tr w:rsidR="00FE7A0F" w14:paraId="2EEFDA54" w14:textId="77777777" w:rsidTr="00E534C7">
        <w:tc>
          <w:tcPr>
            <w:tcW w:w="1234" w:type="dxa"/>
          </w:tcPr>
          <w:p w14:paraId="1483E80C" w14:textId="77777777" w:rsidR="00FE7A0F" w:rsidRDefault="00000000">
            <w:r>
              <w:t>Logistic Regression</w:t>
            </w:r>
          </w:p>
        </w:tc>
        <w:tc>
          <w:tcPr>
            <w:tcW w:w="1234" w:type="dxa"/>
          </w:tcPr>
          <w:p w14:paraId="2369DE3E" w14:textId="77777777" w:rsidR="00FE7A0F" w:rsidRDefault="00000000">
            <w:r>
              <w:t>0.8728846910665092</w:t>
            </w:r>
          </w:p>
        </w:tc>
        <w:tc>
          <w:tcPr>
            <w:tcW w:w="1234" w:type="dxa"/>
          </w:tcPr>
          <w:p w14:paraId="2F7FA7BF" w14:textId="77777777" w:rsidR="00FE7A0F" w:rsidRDefault="00000000">
            <w:r>
              <w:t>0.8980716253443526</w:t>
            </w:r>
          </w:p>
        </w:tc>
        <w:tc>
          <w:tcPr>
            <w:tcW w:w="1234" w:type="dxa"/>
          </w:tcPr>
          <w:p w14:paraId="4F531F34" w14:textId="77777777" w:rsidR="00FE7A0F" w:rsidRDefault="00000000">
            <w:r>
              <w:t>0.8979614011277773</w:t>
            </w:r>
          </w:p>
        </w:tc>
        <w:tc>
          <w:tcPr>
            <w:tcW w:w="1234" w:type="dxa"/>
          </w:tcPr>
          <w:p w14:paraId="42E0FF68" w14:textId="77777777" w:rsidR="00FE7A0F" w:rsidRDefault="00000000">
            <w:r>
              <w:t>0.8980716253443526</w:t>
            </w:r>
          </w:p>
        </w:tc>
        <w:tc>
          <w:tcPr>
            <w:tcW w:w="1234" w:type="dxa"/>
          </w:tcPr>
          <w:p w14:paraId="4CB319BD" w14:textId="77777777" w:rsidR="00FE7A0F" w:rsidRDefault="00000000">
            <w:r>
              <w:t>0.8972333481631937</w:t>
            </w:r>
          </w:p>
        </w:tc>
        <w:tc>
          <w:tcPr>
            <w:tcW w:w="1234" w:type="dxa"/>
          </w:tcPr>
          <w:p w14:paraId="0DEF4327" w14:textId="77777777" w:rsidR="00FE7A0F" w:rsidRDefault="00000000">
            <w:r>
              <w:t>0.2541854381561279</w:t>
            </w:r>
          </w:p>
        </w:tc>
      </w:tr>
      <w:tr w:rsidR="00FE7A0F" w14:paraId="1038E2A3" w14:textId="77777777" w:rsidTr="00E534C7">
        <w:tc>
          <w:tcPr>
            <w:tcW w:w="1234" w:type="dxa"/>
          </w:tcPr>
          <w:p w14:paraId="429793F8" w14:textId="77777777" w:rsidR="00FE7A0F" w:rsidRDefault="00000000">
            <w:r>
              <w:t>Lasso</w:t>
            </w:r>
          </w:p>
        </w:tc>
        <w:tc>
          <w:tcPr>
            <w:tcW w:w="1234" w:type="dxa"/>
          </w:tcPr>
          <w:p w14:paraId="4C146790" w14:textId="77777777" w:rsidR="00FE7A0F" w:rsidRDefault="00000000">
            <w:r>
              <w:t>0.8689492325855962</w:t>
            </w:r>
          </w:p>
        </w:tc>
        <w:tc>
          <w:tcPr>
            <w:tcW w:w="1234" w:type="dxa"/>
          </w:tcPr>
          <w:p w14:paraId="45D5CA51" w14:textId="77777777" w:rsidR="00FE7A0F" w:rsidRDefault="00000000">
            <w:r>
              <w:t>0.8925619834710744</w:t>
            </w:r>
          </w:p>
        </w:tc>
        <w:tc>
          <w:tcPr>
            <w:tcW w:w="1234" w:type="dxa"/>
          </w:tcPr>
          <w:p w14:paraId="35BF5873" w14:textId="77777777" w:rsidR="00FE7A0F" w:rsidRDefault="00000000">
            <w:r>
              <w:t>0.8924315587109952</w:t>
            </w:r>
          </w:p>
        </w:tc>
        <w:tc>
          <w:tcPr>
            <w:tcW w:w="1234" w:type="dxa"/>
          </w:tcPr>
          <w:p w14:paraId="08B0F126" w14:textId="77777777" w:rsidR="00FE7A0F" w:rsidRDefault="00000000">
            <w:r>
              <w:t>0.8925619834710744</w:t>
            </w:r>
          </w:p>
        </w:tc>
        <w:tc>
          <w:tcPr>
            <w:tcW w:w="1234" w:type="dxa"/>
          </w:tcPr>
          <w:p w14:paraId="071FE938" w14:textId="77777777" w:rsidR="00FE7A0F" w:rsidRDefault="00000000">
            <w:r>
              <w:t>0.8916139363068442</w:t>
            </w:r>
          </w:p>
        </w:tc>
        <w:tc>
          <w:tcPr>
            <w:tcW w:w="1234" w:type="dxa"/>
          </w:tcPr>
          <w:p w14:paraId="6E42B579" w14:textId="77777777" w:rsidR="00FE7A0F" w:rsidRDefault="00000000">
            <w:r>
              <w:t>0.08436298370361328</w:t>
            </w:r>
          </w:p>
        </w:tc>
      </w:tr>
      <w:tr w:rsidR="00FE7A0F" w14:paraId="77FF766F" w14:textId="77777777" w:rsidTr="00E534C7">
        <w:tc>
          <w:tcPr>
            <w:tcW w:w="1234" w:type="dxa"/>
          </w:tcPr>
          <w:p w14:paraId="715B4E78" w14:textId="77777777" w:rsidR="00FE7A0F" w:rsidRDefault="00000000">
            <w:r>
              <w:t>Support Vector Classifier</w:t>
            </w:r>
          </w:p>
        </w:tc>
        <w:tc>
          <w:tcPr>
            <w:tcW w:w="1234" w:type="dxa"/>
          </w:tcPr>
          <w:p w14:paraId="56DE47D4" w14:textId="77777777" w:rsidR="00FE7A0F" w:rsidRDefault="00000000">
            <w:r>
              <w:t>0.8575364029909485</w:t>
            </w:r>
          </w:p>
        </w:tc>
        <w:tc>
          <w:tcPr>
            <w:tcW w:w="1234" w:type="dxa"/>
          </w:tcPr>
          <w:p w14:paraId="28768222" w14:textId="77777777" w:rsidR="00FE7A0F" w:rsidRDefault="00000000">
            <w:r>
              <w:t>0.8604224058769513</w:t>
            </w:r>
          </w:p>
        </w:tc>
        <w:tc>
          <w:tcPr>
            <w:tcW w:w="1234" w:type="dxa"/>
          </w:tcPr>
          <w:p w14:paraId="656B1E54" w14:textId="77777777" w:rsidR="00FE7A0F" w:rsidRDefault="00000000">
            <w:r>
              <w:t>0.8655869449095831</w:t>
            </w:r>
          </w:p>
        </w:tc>
        <w:tc>
          <w:tcPr>
            <w:tcW w:w="1234" w:type="dxa"/>
          </w:tcPr>
          <w:p w14:paraId="59775D66" w14:textId="77777777" w:rsidR="00FE7A0F" w:rsidRDefault="00000000">
            <w:r>
              <w:t>0.8604224058769513</w:t>
            </w:r>
          </w:p>
        </w:tc>
        <w:tc>
          <w:tcPr>
            <w:tcW w:w="1234" w:type="dxa"/>
          </w:tcPr>
          <w:p w14:paraId="5346E693" w14:textId="77777777" w:rsidR="00FE7A0F" w:rsidRDefault="00000000">
            <w:r>
              <w:t>0.8562733767833546</w:t>
            </w:r>
          </w:p>
        </w:tc>
        <w:tc>
          <w:tcPr>
            <w:tcW w:w="1234" w:type="dxa"/>
          </w:tcPr>
          <w:p w14:paraId="62086B0B" w14:textId="77777777" w:rsidR="00FE7A0F" w:rsidRDefault="00000000">
            <w:r>
              <w:t>0.122575044631958</w:t>
            </w:r>
          </w:p>
        </w:tc>
      </w:tr>
      <w:tr w:rsidR="00FE7A0F" w14:paraId="38BFCBAF" w14:textId="77777777" w:rsidTr="00E534C7">
        <w:tc>
          <w:tcPr>
            <w:tcW w:w="1234" w:type="dxa"/>
          </w:tcPr>
          <w:p w14:paraId="1E6F80AE" w14:textId="77777777" w:rsidR="00FE7A0F" w:rsidRDefault="00000000">
            <w:r>
              <w:t>CART</w:t>
            </w:r>
          </w:p>
        </w:tc>
        <w:tc>
          <w:tcPr>
            <w:tcW w:w="1234" w:type="dxa"/>
          </w:tcPr>
          <w:p w14:paraId="36A84C88" w14:textId="77777777" w:rsidR="00FE7A0F" w:rsidRDefault="00000000">
            <w:r>
              <w:t>1.0</w:t>
            </w:r>
          </w:p>
        </w:tc>
        <w:tc>
          <w:tcPr>
            <w:tcW w:w="1234" w:type="dxa"/>
          </w:tcPr>
          <w:p w14:paraId="718CD585" w14:textId="77777777" w:rsidR="00FE7A0F" w:rsidRDefault="00000000">
            <w:r>
              <w:t>0.790633608815427</w:t>
            </w:r>
          </w:p>
        </w:tc>
        <w:tc>
          <w:tcPr>
            <w:tcW w:w="1234" w:type="dxa"/>
          </w:tcPr>
          <w:p w14:paraId="42E84089" w14:textId="77777777" w:rsidR="00FE7A0F" w:rsidRDefault="00000000">
            <w:r>
              <w:t>0.792438878352252</w:t>
            </w:r>
          </w:p>
        </w:tc>
        <w:tc>
          <w:tcPr>
            <w:tcW w:w="1234" w:type="dxa"/>
          </w:tcPr>
          <w:p w14:paraId="63008CED" w14:textId="77777777" w:rsidR="00FE7A0F" w:rsidRDefault="00000000">
            <w:r>
              <w:t>0.790633608815427</w:t>
            </w:r>
          </w:p>
        </w:tc>
        <w:tc>
          <w:tcPr>
            <w:tcW w:w="1234" w:type="dxa"/>
          </w:tcPr>
          <w:p w14:paraId="272B530A" w14:textId="77777777" w:rsidR="00FE7A0F" w:rsidRDefault="00000000">
            <w:r>
              <w:t>0.7913625538098522</w:t>
            </w:r>
          </w:p>
        </w:tc>
        <w:tc>
          <w:tcPr>
            <w:tcW w:w="1234" w:type="dxa"/>
          </w:tcPr>
          <w:p w14:paraId="441D7289" w14:textId="77777777" w:rsidR="00FE7A0F" w:rsidRDefault="00000000">
            <w:r>
              <w:t>0.01662993431091309</w:t>
            </w:r>
          </w:p>
        </w:tc>
      </w:tr>
      <w:tr w:rsidR="00FE7A0F" w14:paraId="380E5755" w14:textId="77777777" w:rsidTr="00E534C7">
        <w:tc>
          <w:tcPr>
            <w:tcW w:w="1234" w:type="dxa"/>
          </w:tcPr>
          <w:p w14:paraId="30F5D137" w14:textId="77777777" w:rsidR="00FE7A0F" w:rsidRDefault="00000000">
            <w:r>
              <w:t>Random Forest</w:t>
            </w:r>
          </w:p>
        </w:tc>
        <w:tc>
          <w:tcPr>
            <w:tcW w:w="1234" w:type="dxa"/>
          </w:tcPr>
          <w:p w14:paraId="6168003F" w14:textId="77777777" w:rsidR="00FE7A0F" w:rsidRDefault="00000000">
            <w:r>
              <w:t>1.0</w:t>
            </w:r>
          </w:p>
        </w:tc>
        <w:tc>
          <w:tcPr>
            <w:tcW w:w="1234" w:type="dxa"/>
          </w:tcPr>
          <w:p w14:paraId="6DDE65D9" w14:textId="77777777" w:rsidR="00FE7A0F" w:rsidRDefault="00000000">
            <w:r>
              <w:t>0.8815426997245179</w:t>
            </w:r>
          </w:p>
        </w:tc>
        <w:tc>
          <w:tcPr>
            <w:tcW w:w="1234" w:type="dxa"/>
          </w:tcPr>
          <w:p w14:paraId="07F6246E" w14:textId="77777777" w:rsidR="00FE7A0F" w:rsidRDefault="00000000">
            <w:r>
              <w:t>0.8823167816405982</w:t>
            </w:r>
          </w:p>
        </w:tc>
        <w:tc>
          <w:tcPr>
            <w:tcW w:w="1234" w:type="dxa"/>
          </w:tcPr>
          <w:p w14:paraId="08E04756" w14:textId="77777777" w:rsidR="00FE7A0F" w:rsidRDefault="00000000">
            <w:r>
              <w:t>0.8815426997245179</w:t>
            </w:r>
          </w:p>
        </w:tc>
        <w:tc>
          <w:tcPr>
            <w:tcW w:w="1234" w:type="dxa"/>
          </w:tcPr>
          <w:p w14:paraId="1F1D6AA3" w14:textId="77777777" w:rsidR="00FE7A0F" w:rsidRDefault="00000000">
            <w:r>
              <w:t>0.8798111799863794</w:t>
            </w:r>
          </w:p>
        </w:tc>
        <w:tc>
          <w:tcPr>
            <w:tcW w:w="1234" w:type="dxa"/>
          </w:tcPr>
          <w:p w14:paraId="4690B220" w14:textId="77777777" w:rsidR="00FE7A0F" w:rsidRDefault="00000000">
            <w:r>
              <w:t>0.2991056442260742</w:t>
            </w:r>
          </w:p>
        </w:tc>
      </w:tr>
      <w:tr w:rsidR="00FE7A0F" w14:paraId="49906709" w14:textId="77777777" w:rsidTr="00E534C7">
        <w:tc>
          <w:tcPr>
            <w:tcW w:w="1234" w:type="dxa"/>
          </w:tcPr>
          <w:p w14:paraId="19392C53" w14:textId="77777777" w:rsidR="00FE7A0F" w:rsidRDefault="00000000">
            <w:r>
              <w:t>LightGBM</w:t>
            </w:r>
          </w:p>
        </w:tc>
        <w:tc>
          <w:tcPr>
            <w:tcW w:w="1234" w:type="dxa"/>
          </w:tcPr>
          <w:p w14:paraId="41663AD4" w14:textId="77777777" w:rsidR="00FE7A0F" w:rsidRDefault="00000000">
            <w:r>
              <w:t>0.9921290830381739</w:t>
            </w:r>
          </w:p>
        </w:tc>
        <w:tc>
          <w:tcPr>
            <w:tcW w:w="1234" w:type="dxa"/>
          </w:tcPr>
          <w:p w14:paraId="09EBA638" w14:textId="77777777" w:rsidR="00FE7A0F" w:rsidRDefault="00000000">
            <w:r>
              <w:t>0.8870523415977961</w:t>
            </w:r>
          </w:p>
        </w:tc>
        <w:tc>
          <w:tcPr>
            <w:tcW w:w="1234" w:type="dxa"/>
          </w:tcPr>
          <w:p w14:paraId="30546599" w14:textId="77777777" w:rsidR="00FE7A0F" w:rsidRDefault="00000000">
            <w:r>
              <w:t>0.8865603927047625</w:t>
            </w:r>
          </w:p>
        </w:tc>
        <w:tc>
          <w:tcPr>
            <w:tcW w:w="1234" w:type="dxa"/>
          </w:tcPr>
          <w:p w14:paraId="30CA5B5A" w14:textId="77777777" w:rsidR="00FE7A0F" w:rsidRDefault="00000000">
            <w:r>
              <w:t>0.8870523415977961</w:t>
            </w:r>
          </w:p>
        </w:tc>
        <w:tc>
          <w:tcPr>
            <w:tcW w:w="1234" w:type="dxa"/>
          </w:tcPr>
          <w:p w14:paraId="5E1F4B15" w14:textId="77777777" w:rsidR="00FE7A0F" w:rsidRDefault="00000000">
            <w:r>
              <w:t>0.8863848328060736</w:t>
            </w:r>
          </w:p>
        </w:tc>
        <w:tc>
          <w:tcPr>
            <w:tcW w:w="1234" w:type="dxa"/>
          </w:tcPr>
          <w:p w14:paraId="71905817" w14:textId="77777777" w:rsidR="00FE7A0F" w:rsidRDefault="00000000">
            <w:r>
              <w:t>0.05198383331298828</w:t>
            </w:r>
          </w:p>
        </w:tc>
      </w:tr>
      <w:tr w:rsidR="00FE7A0F" w14:paraId="6F74FF99" w14:textId="77777777" w:rsidTr="00E534C7">
        <w:tc>
          <w:tcPr>
            <w:tcW w:w="1234" w:type="dxa"/>
          </w:tcPr>
          <w:p w14:paraId="43CDA7B3" w14:textId="77777777" w:rsidR="00FE7A0F" w:rsidRDefault="00000000">
            <w:r>
              <w:t>XGBoost</w:t>
            </w:r>
          </w:p>
        </w:tc>
        <w:tc>
          <w:tcPr>
            <w:tcW w:w="1234" w:type="dxa"/>
          </w:tcPr>
          <w:p w14:paraId="43A7594A" w14:textId="77777777" w:rsidR="00FE7A0F" w:rsidRDefault="00000000">
            <w:r>
              <w:t>1.0</w:t>
            </w:r>
          </w:p>
        </w:tc>
        <w:tc>
          <w:tcPr>
            <w:tcW w:w="1234" w:type="dxa"/>
          </w:tcPr>
          <w:p w14:paraId="06194EDE" w14:textId="77777777" w:rsidR="00FE7A0F" w:rsidRDefault="00000000">
            <w:r>
              <w:t>0.8714416896235078</w:t>
            </w:r>
          </w:p>
        </w:tc>
        <w:tc>
          <w:tcPr>
            <w:tcW w:w="1234" w:type="dxa"/>
          </w:tcPr>
          <w:p w14:paraId="13F34C1B" w14:textId="77777777" w:rsidR="00FE7A0F" w:rsidRDefault="00000000">
            <w:r>
              <w:t>0.8708173978664792</w:t>
            </w:r>
          </w:p>
        </w:tc>
        <w:tc>
          <w:tcPr>
            <w:tcW w:w="1234" w:type="dxa"/>
          </w:tcPr>
          <w:p w14:paraId="77BB56C9" w14:textId="77777777" w:rsidR="00FE7A0F" w:rsidRDefault="00000000">
            <w:r>
              <w:t>0.8714416896235078</w:t>
            </w:r>
          </w:p>
        </w:tc>
        <w:tc>
          <w:tcPr>
            <w:tcW w:w="1234" w:type="dxa"/>
          </w:tcPr>
          <w:p w14:paraId="68FD58F3" w14:textId="77777777" w:rsidR="00FE7A0F" w:rsidRDefault="00000000">
            <w:r>
              <w:t>0.8704225529688397</w:t>
            </w:r>
          </w:p>
        </w:tc>
        <w:tc>
          <w:tcPr>
            <w:tcW w:w="1234" w:type="dxa"/>
          </w:tcPr>
          <w:p w14:paraId="5A4A4CE6" w14:textId="77777777" w:rsidR="00FE7A0F" w:rsidRDefault="00000000">
            <w:r>
              <w:t>0.06812667846679688</w:t>
            </w:r>
          </w:p>
        </w:tc>
      </w:tr>
    </w:tbl>
    <w:p w14:paraId="05E0A4B3" w14:textId="77777777" w:rsidR="006B40BC" w:rsidRDefault="006B40BC"/>
    <w:sectPr w:rsidR="006B40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5953000">
    <w:abstractNumId w:val="8"/>
  </w:num>
  <w:num w:numId="2" w16cid:durableId="350649752">
    <w:abstractNumId w:val="6"/>
  </w:num>
  <w:num w:numId="3" w16cid:durableId="578906887">
    <w:abstractNumId w:val="5"/>
  </w:num>
  <w:num w:numId="4" w16cid:durableId="641884531">
    <w:abstractNumId w:val="4"/>
  </w:num>
  <w:num w:numId="5" w16cid:durableId="566260223">
    <w:abstractNumId w:val="7"/>
  </w:num>
  <w:num w:numId="6" w16cid:durableId="511724026">
    <w:abstractNumId w:val="3"/>
  </w:num>
  <w:num w:numId="7" w16cid:durableId="2026320188">
    <w:abstractNumId w:val="2"/>
  </w:num>
  <w:num w:numId="8" w16cid:durableId="1501191828">
    <w:abstractNumId w:val="1"/>
  </w:num>
  <w:num w:numId="9" w16cid:durableId="398480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2D98"/>
    <w:rsid w:val="006B40BC"/>
    <w:rsid w:val="00AA1D8D"/>
    <w:rsid w:val="00B47730"/>
    <w:rsid w:val="00CB0664"/>
    <w:rsid w:val="00E534C7"/>
    <w:rsid w:val="00FC693F"/>
    <w:rsid w:val="00FE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5153E0C7-0CF0-4C74-8840-33A3E81E4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422</Words>
  <Characters>5387</Characters>
  <Application>Microsoft Office Word</Application>
  <DocSecurity>0</DocSecurity>
  <Lines>769</Lines>
  <Paragraphs>363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Tinus Alsos</cp:lastModifiedBy>
  <cp:revision>3</cp:revision>
  <dcterms:created xsi:type="dcterms:W3CDTF">2013-12-23T23:15:00Z</dcterms:created>
  <dcterms:modified xsi:type="dcterms:W3CDTF">2023-11-27T01:05:00Z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0a3ae9b419ccb810fbf80dde5f3ea9a086e9715d75bcc766c5bcbdbaf982bb2b</vt:lpwstr>
  </property>
</Properties>
</file>