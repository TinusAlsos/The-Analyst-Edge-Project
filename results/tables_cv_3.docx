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C093" w14:textId="77777777" w:rsidR="00306C59" w:rsidRPr="00A869AB" w:rsidRDefault="00000000">
      <w:pPr>
        <w:pStyle w:val="Heading1"/>
        <w:rPr>
          <w:sz w:val="16"/>
          <w:szCs w:val="16"/>
        </w:rPr>
      </w:pPr>
      <w:r w:rsidRPr="00A869AB">
        <w:rPr>
          <w:sz w:val="16"/>
          <w:szCs w:val="16"/>
        </w:rPr>
        <w:t>All variables without tuition with_cv_3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"/>
        <w:gridCol w:w="750"/>
        <w:gridCol w:w="820"/>
        <w:gridCol w:w="1228"/>
        <w:gridCol w:w="680"/>
        <w:gridCol w:w="413"/>
        <w:gridCol w:w="413"/>
        <w:gridCol w:w="413"/>
        <w:gridCol w:w="413"/>
        <w:gridCol w:w="820"/>
        <w:gridCol w:w="820"/>
        <w:gridCol w:w="820"/>
        <w:gridCol w:w="785"/>
      </w:tblGrid>
      <w:tr w:rsidR="00306C59" w:rsidRPr="00A869AB" w14:paraId="4AE51FF7" w14:textId="77777777">
        <w:tc>
          <w:tcPr>
            <w:tcW w:w="665" w:type="dxa"/>
          </w:tcPr>
          <w:p w14:paraId="1447B0D4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Model</w:t>
            </w:r>
          </w:p>
        </w:tc>
        <w:tc>
          <w:tcPr>
            <w:tcW w:w="665" w:type="dxa"/>
          </w:tcPr>
          <w:p w14:paraId="1D577E4C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best_params</w:t>
            </w:r>
          </w:p>
        </w:tc>
        <w:tc>
          <w:tcPr>
            <w:tcW w:w="665" w:type="dxa"/>
          </w:tcPr>
          <w:p w14:paraId="4094F5D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best_score</w:t>
            </w:r>
          </w:p>
        </w:tc>
        <w:tc>
          <w:tcPr>
            <w:tcW w:w="665" w:type="dxa"/>
          </w:tcPr>
          <w:p w14:paraId="2DA6FBF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best_model</w:t>
            </w:r>
          </w:p>
        </w:tc>
        <w:tc>
          <w:tcPr>
            <w:tcW w:w="665" w:type="dxa"/>
          </w:tcPr>
          <w:p w14:paraId="7A1DE11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confusion_matrix</w:t>
            </w:r>
          </w:p>
        </w:tc>
        <w:tc>
          <w:tcPr>
            <w:tcW w:w="665" w:type="dxa"/>
          </w:tcPr>
          <w:p w14:paraId="67501FF1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TP (mean)</w:t>
            </w:r>
          </w:p>
        </w:tc>
        <w:tc>
          <w:tcPr>
            <w:tcW w:w="665" w:type="dxa"/>
          </w:tcPr>
          <w:p w14:paraId="07E64795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FP (mean)</w:t>
            </w:r>
          </w:p>
        </w:tc>
        <w:tc>
          <w:tcPr>
            <w:tcW w:w="665" w:type="dxa"/>
          </w:tcPr>
          <w:p w14:paraId="2854C93E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FN (mean)</w:t>
            </w:r>
          </w:p>
        </w:tc>
        <w:tc>
          <w:tcPr>
            <w:tcW w:w="665" w:type="dxa"/>
          </w:tcPr>
          <w:p w14:paraId="57B90625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TN (mean)</w:t>
            </w:r>
          </w:p>
        </w:tc>
        <w:tc>
          <w:tcPr>
            <w:tcW w:w="665" w:type="dxa"/>
          </w:tcPr>
          <w:p w14:paraId="702DA33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precision</w:t>
            </w:r>
          </w:p>
        </w:tc>
        <w:tc>
          <w:tcPr>
            <w:tcW w:w="665" w:type="dxa"/>
          </w:tcPr>
          <w:p w14:paraId="21DC4749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recall</w:t>
            </w:r>
          </w:p>
        </w:tc>
        <w:tc>
          <w:tcPr>
            <w:tcW w:w="665" w:type="dxa"/>
          </w:tcPr>
          <w:p w14:paraId="1AA77332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f1_score</w:t>
            </w:r>
          </w:p>
        </w:tc>
        <w:tc>
          <w:tcPr>
            <w:tcW w:w="665" w:type="dxa"/>
          </w:tcPr>
          <w:p w14:paraId="24FAF711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training_time</w:t>
            </w:r>
          </w:p>
        </w:tc>
      </w:tr>
      <w:tr w:rsidR="00306C59" w:rsidRPr="00A869AB" w14:paraId="6CC4D2C5" w14:textId="77777777">
        <w:tc>
          <w:tcPr>
            <w:tcW w:w="665" w:type="dxa"/>
          </w:tcPr>
          <w:p w14:paraId="530829EF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CART</w:t>
            </w:r>
          </w:p>
        </w:tc>
        <w:tc>
          <w:tcPr>
            <w:tcW w:w="665" w:type="dxa"/>
          </w:tcPr>
          <w:p w14:paraId="7B3DA28B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{'max_depth': 5, 'min_samples_split': 2}</w:t>
            </w:r>
          </w:p>
        </w:tc>
        <w:tc>
          <w:tcPr>
            <w:tcW w:w="665" w:type="dxa"/>
          </w:tcPr>
          <w:p w14:paraId="06919DD8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0.8708484417585021</w:t>
            </w:r>
          </w:p>
        </w:tc>
        <w:tc>
          <w:tcPr>
            <w:tcW w:w="665" w:type="dxa"/>
          </w:tcPr>
          <w:p w14:paraId="1B6117F3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DecisionTreeClassifier(max_depth=5)</w:t>
            </w:r>
          </w:p>
        </w:tc>
        <w:tc>
          <w:tcPr>
            <w:tcW w:w="665" w:type="dxa"/>
          </w:tcPr>
          <w:p w14:paraId="76E08CC2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[[</w:t>
            </w:r>
            <w:proofErr w:type="gramStart"/>
            <w:r w:rsidRPr="00A869AB">
              <w:rPr>
                <w:sz w:val="16"/>
                <w:szCs w:val="16"/>
              </w:rPr>
              <w:t>217  60</w:t>
            </w:r>
            <w:proofErr w:type="gramEnd"/>
            <w:r w:rsidRPr="00A869AB">
              <w:rPr>
                <w:sz w:val="16"/>
                <w:szCs w:val="16"/>
              </w:rPr>
              <w:t>]</w:t>
            </w:r>
            <w:r w:rsidRPr="00A869AB">
              <w:rPr>
                <w:sz w:val="16"/>
                <w:szCs w:val="16"/>
              </w:rPr>
              <w:br/>
              <w:t xml:space="preserve"> [ 33 416]]</w:t>
            </w:r>
          </w:p>
        </w:tc>
        <w:tc>
          <w:tcPr>
            <w:tcW w:w="665" w:type="dxa"/>
          </w:tcPr>
          <w:p w14:paraId="1F84D342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416</w:t>
            </w:r>
          </w:p>
        </w:tc>
        <w:tc>
          <w:tcPr>
            <w:tcW w:w="665" w:type="dxa"/>
          </w:tcPr>
          <w:p w14:paraId="45A94A4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60</w:t>
            </w:r>
          </w:p>
        </w:tc>
        <w:tc>
          <w:tcPr>
            <w:tcW w:w="665" w:type="dxa"/>
          </w:tcPr>
          <w:p w14:paraId="0A93E562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33</w:t>
            </w:r>
          </w:p>
        </w:tc>
        <w:tc>
          <w:tcPr>
            <w:tcW w:w="665" w:type="dxa"/>
          </w:tcPr>
          <w:p w14:paraId="66D394A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217</w:t>
            </w:r>
          </w:p>
        </w:tc>
        <w:tc>
          <w:tcPr>
            <w:tcW w:w="665" w:type="dxa"/>
          </w:tcPr>
          <w:p w14:paraId="5DFB93E7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0.8716795610806306</w:t>
            </w:r>
          </w:p>
        </w:tc>
        <w:tc>
          <w:tcPr>
            <w:tcW w:w="665" w:type="dxa"/>
          </w:tcPr>
          <w:p w14:paraId="1765E3B4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0.871900826446281</w:t>
            </w:r>
          </w:p>
        </w:tc>
        <w:tc>
          <w:tcPr>
            <w:tcW w:w="665" w:type="dxa"/>
          </w:tcPr>
          <w:p w14:paraId="3ADD419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0.8704889040717918</w:t>
            </w:r>
          </w:p>
        </w:tc>
        <w:tc>
          <w:tcPr>
            <w:tcW w:w="665" w:type="dxa"/>
          </w:tcPr>
          <w:p w14:paraId="552AF9F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1.215276718139648</w:t>
            </w:r>
          </w:p>
        </w:tc>
      </w:tr>
      <w:tr w:rsidR="00306C59" w:rsidRPr="00A869AB" w14:paraId="38452071" w14:textId="77777777">
        <w:tc>
          <w:tcPr>
            <w:tcW w:w="665" w:type="dxa"/>
          </w:tcPr>
          <w:p w14:paraId="55D6BF6F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Random Forest</w:t>
            </w:r>
          </w:p>
        </w:tc>
        <w:tc>
          <w:tcPr>
            <w:tcW w:w="665" w:type="dxa"/>
          </w:tcPr>
          <w:p w14:paraId="2A7AE682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{'max_features': 'sqrt', 'n_estimators': 100}</w:t>
            </w:r>
          </w:p>
        </w:tc>
        <w:tc>
          <w:tcPr>
            <w:tcW w:w="665" w:type="dxa"/>
          </w:tcPr>
          <w:p w14:paraId="47E9D341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0.8949567484299088</w:t>
            </w:r>
          </w:p>
        </w:tc>
        <w:tc>
          <w:tcPr>
            <w:tcW w:w="665" w:type="dxa"/>
          </w:tcPr>
          <w:p w14:paraId="705A5022" w14:textId="77777777" w:rsidR="00306C59" w:rsidRPr="00A869AB" w:rsidRDefault="00000000">
            <w:pPr>
              <w:rPr>
                <w:sz w:val="16"/>
                <w:szCs w:val="16"/>
              </w:rPr>
            </w:pPr>
            <w:proofErr w:type="gramStart"/>
            <w:r w:rsidRPr="00A869AB">
              <w:rPr>
                <w:sz w:val="16"/>
                <w:szCs w:val="16"/>
              </w:rPr>
              <w:t>RandomForestClassifier(</w:t>
            </w:r>
            <w:proofErr w:type="gramEnd"/>
            <w:r w:rsidRPr="00A869AB">
              <w:rPr>
                <w:sz w:val="16"/>
                <w:szCs w:val="16"/>
              </w:rPr>
              <w:t>)</w:t>
            </w:r>
          </w:p>
        </w:tc>
        <w:tc>
          <w:tcPr>
            <w:tcW w:w="665" w:type="dxa"/>
          </w:tcPr>
          <w:p w14:paraId="53C11B4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[[</w:t>
            </w:r>
            <w:proofErr w:type="gramStart"/>
            <w:r w:rsidRPr="00A869AB">
              <w:rPr>
                <w:sz w:val="16"/>
                <w:szCs w:val="16"/>
              </w:rPr>
              <w:t>225  52</w:t>
            </w:r>
            <w:proofErr w:type="gramEnd"/>
            <w:r w:rsidRPr="00A869AB">
              <w:rPr>
                <w:sz w:val="16"/>
                <w:szCs w:val="16"/>
              </w:rPr>
              <w:t>]</w:t>
            </w:r>
            <w:r w:rsidRPr="00A869AB">
              <w:rPr>
                <w:sz w:val="16"/>
                <w:szCs w:val="16"/>
              </w:rPr>
              <w:br/>
              <w:t xml:space="preserve"> [ 29 420]]</w:t>
            </w:r>
          </w:p>
        </w:tc>
        <w:tc>
          <w:tcPr>
            <w:tcW w:w="665" w:type="dxa"/>
          </w:tcPr>
          <w:p w14:paraId="3240D84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420</w:t>
            </w:r>
          </w:p>
        </w:tc>
        <w:tc>
          <w:tcPr>
            <w:tcW w:w="665" w:type="dxa"/>
          </w:tcPr>
          <w:p w14:paraId="7CB6C375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52</w:t>
            </w:r>
          </w:p>
        </w:tc>
        <w:tc>
          <w:tcPr>
            <w:tcW w:w="665" w:type="dxa"/>
          </w:tcPr>
          <w:p w14:paraId="0A755645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29</w:t>
            </w:r>
          </w:p>
        </w:tc>
        <w:tc>
          <w:tcPr>
            <w:tcW w:w="665" w:type="dxa"/>
          </w:tcPr>
          <w:p w14:paraId="527B44CC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225</w:t>
            </w:r>
          </w:p>
        </w:tc>
        <w:tc>
          <w:tcPr>
            <w:tcW w:w="665" w:type="dxa"/>
          </w:tcPr>
          <w:p w14:paraId="5E0B14A2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0.8883029119188929</w:t>
            </w:r>
          </w:p>
        </w:tc>
        <w:tc>
          <w:tcPr>
            <w:tcW w:w="665" w:type="dxa"/>
          </w:tcPr>
          <w:p w14:paraId="6A23727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0.8884297520661157</w:t>
            </w:r>
          </w:p>
        </w:tc>
        <w:tc>
          <w:tcPr>
            <w:tcW w:w="665" w:type="dxa"/>
          </w:tcPr>
          <w:p w14:paraId="6CEB942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0.8874065611065154</w:t>
            </w:r>
          </w:p>
        </w:tc>
        <w:tc>
          <w:tcPr>
            <w:tcW w:w="665" w:type="dxa"/>
          </w:tcPr>
          <w:p w14:paraId="24A064BB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27.80262041091919</w:t>
            </w:r>
          </w:p>
        </w:tc>
      </w:tr>
      <w:tr w:rsidR="00306C59" w:rsidRPr="00A869AB" w14:paraId="1E5BFAAB" w14:textId="77777777">
        <w:tc>
          <w:tcPr>
            <w:tcW w:w="665" w:type="dxa"/>
          </w:tcPr>
          <w:p w14:paraId="4EFA65F8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LightGBM</w:t>
            </w:r>
          </w:p>
        </w:tc>
        <w:tc>
          <w:tcPr>
            <w:tcW w:w="665" w:type="dxa"/>
          </w:tcPr>
          <w:p w14:paraId="7726A98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{'learning_rate': 0.1, 'num_leaves': 100}</w:t>
            </w:r>
          </w:p>
        </w:tc>
        <w:tc>
          <w:tcPr>
            <w:tcW w:w="665" w:type="dxa"/>
          </w:tcPr>
          <w:p w14:paraId="21431A28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0.8959947861120987</w:t>
            </w:r>
          </w:p>
        </w:tc>
        <w:tc>
          <w:tcPr>
            <w:tcW w:w="665" w:type="dxa"/>
          </w:tcPr>
          <w:p w14:paraId="264F304C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LGBMClassifier(num_leaves=100)</w:t>
            </w:r>
          </w:p>
        </w:tc>
        <w:tc>
          <w:tcPr>
            <w:tcW w:w="665" w:type="dxa"/>
          </w:tcPr>
          <w:p w14:paraId="46FC9D3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[[</w:t>
            </w:r>
            <w:proofErr w:type="gramStart"/>
            <w:r w:rsidRPr="00A869AB">
              <w:rPr>
                <w:sz w:val="16"/>
                <w:szCs w:val="16"/>
              </w:rPr>
              <w:t>235  42</w:t>
            </w:r>
            <w:proofErr w:type="gramEnd"/>
            <w:r w:rsidRPr="00A869AB">
              <w:rPr>
                <w:sz w:val="16"/>
                <w:szCs w:val="16"/>
              </w:rPr>
              <w:t>]</w:t>
            </w:r>
            <w:r w:rsidRPr="00A869AB">
              <w:rPr>
                <w:sz w:val="16"/>
                <w:szCs w:val="16"/>
              </w:rPr>
              <w:br/>
              <w:t xml:space="preserve"> [ 25 424]]</w:t>
            </w:r>
          </w:p>
        </w:tc>
        <w:tc>
          <w:tcPr>
            <w:tcW w:w="665" w:type="dxa"/>
          </w:tcPr>
          <w:p w14:paraId="64272283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424</w:t>
            </w:r>
          </w:p>
        </w:tc>
        <w:tc>
          <w:tcPr>
            <w:tcW w:w="665" w:type="dxa"/>
          </w:tcPr>
          <w:p w14:paraId="4C63E0E4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42</w:t>
            </w:r>
          </w:p>
        </w:tc>
        <w:tc>
          <w:tcPr>
            <w:tcW w:w="665" w:type="dxa"/>
          </w:tcPr>
          <w:p w14:paraId="2EB77AD9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25</w:t>
            </w:r>
          </w:p>
        </w:tc>
        <w:tc>
          <w:tcPr>
            <w:tcW w:w="665" w:type="dxa"/>
          </w:tcPr>
          <w:p w14:paraId="4FF09F83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235</w:t>
            </w:r>
          </w:p>
        </w:tc>
        <w:tc>
          <w:tcPr>
            <w:tcW w:w="665" w:type="dxa"/>
          </w:tcPr>
          <w:p w14:paraId="5D2445C5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0.9075724152294578</w:t>
            </w:r>
          </w:p>
        </w:tc>
        <w:tc>
          <w:tcPr>
            <w:tcW w:w="665" w:type="dxa"/>
          </w:tcPr>
          <w:p w14:paraId="539586F5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0.9077134986225895</w:t>
            </w:r>
          </w:p>
        </w:tc>
        <w:tc>
          <w:tcPr>
            <w:tcW w:w="665" w:type="dxa"/>
          </w:tcPr>
          <w:p w14:paraId="2A675087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0.9071100316202683</w:t>
            </w:r>
          </w:p>
        </w:tc>
        <w:tc>
          <w:tcPr>
            <w:tcW w:w="665" w:type="dxa"/>
          </w:tcPr>
          <w:p w14:paraId="5889179E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9.424013137817383</w:t>
            </w:r>
          </w:p>
        </w:tc>
      </w:tr>
      <w:tr w:rsidR="00306C59" w:rsidRPr="00A869AB" w14:paraId="7982EFAC" w14:textId="77777777">
        <w:tc>
          <w:tcPr>
            <w:tcW w:w="665" w:type="dxa"/>
          </w:tcPr>
          <w:p w14:paraId="49AC25AC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XGBoost</w:t>
            </w:r>
          </w:p>
        </w:tc>
        <w:tc>
          <w:tcPr>
            <w:tcW w:w="665" w:type="dxa"/>
          </w:tcPr>
          <w:p w14:paraId="6C2E101F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{'max_depth': 3, 'n_estimators': 50}</w:t>
            </w:r>
          </w:p>
        </w:tc>
        <w:tc>
          <w:tcPr>
            <w:tcW w:w="665" w:type="dxa"/>
          </w:tcPr>
          <w:p w14:paraId="3E2D70E5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0.8973764664059722</w:t>
            </w:r>
          </w:p>
        </w:tc>
        <w:tc>
          <w:tcPr>
            <w:tcW w:w="665" w:type="dxa"/>
          </w:tcPr>
          <w:p w14:paraId="7050CFF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XGBClassifier(base_score=None, booster=None, callbacks=None,</w:t>
            </w:r>
            <w:r w:rsidRPr="00A869AB">
              <w:rPr>
                <w:sz w:val="16"/>
                <w:szCs w:val="16"/>
              </w:rPr>
              <w:br/>
              <w:t xml:space="preserve">              colsample_bylevel=None, colsample_bynode=None,</w:t>
            </w:r>
            <w:r w:rsidRPr="00A869AB">
              <w:rPr>
                <w:sz w:val="16"/>
                <w:szCs w:val="16"/>
              </w:rPr>
              <w:br/>
              <w:t xml:space="preserve">              colsample_bytree=None, device=None, early_stopping_rounds=None,</w:t>
            </w:r>
            <w:r w:rsidRPr="00A869AB">
              <w:rPr>
                <w:sz w:val="16"/>
                <w:szCs w:val="16"/>
              </w:rPr>
              <w:br/>
              <w:t xml:space="preserve">              enable_categorical=True, eval_metric=None, feature_types=None,</w:t>
            </w:r>
            <w:r w:rsidRPr="00A869AB">
              <w:rPr>
                <w:sz w:val="16"/>
                <w:szCs w:val="16"/>
              </w:rPr>
              <w:br/>
              <w:t xml:space="preserve">              gamma=None, grow_policy=None, </w:t>
            </w:r>
            <w:r w:rsidRPr="00A869AB">
              <w:rPr>
                <w:sz w:val="16"/>
                <w:szCs w:val="16"/>
              </w:rPr>
              <w:lastRenderedPageBreak/>
              <w:t>importance_type=None,</w:t>
            </w:r>
            <w:r w:rsidRPr="00A869AB">
              <w:rPr>
                <w:sz w:val="16"/>
                <w:szCs w:val="16"/>
              </w:rPr>
              <w:br/>
              <w:t xml:space="preserve">              interaction_constraints=None, learning_rate=None, max_bin=None,</w:t>
            </w:r>
            <w:r w:rsidRPr="00A869AB">
              <w:rPr>
                <w:sz w:val="16"/>
                <w:szCs w:val="16"/>
              </w:rPr>
              <w:br/>
              <w:t xml:space="preserve">              max_cat_threshold=None, max_cat_to_onehot=None,</w:t>
            </w:r>
            <w:r w:rsidRPr="00A869AB">
              <w:rPr>
                <w:sz w:val="16"/>
                <w:szCs w:val="16"/>
              </w:rPr>
              <w:br/>
              <w:t xml:space="preserve">              max_delta_step=None, max_depth=3, max_leaves=None,</w:t>
            </w:r>
            <w:r w:rsidRPr="00A869AB">
              <w:rPr>
                <w:sz w:val="16"/>
                <w:szCs w:val="16"/>
              </w:rPr>
              <w:br/>
              <w:t xml:space="preserve">              min_child_weight=None, missing=nan, monotone_constraints=None,</w:t>
            </w:r>
            <w:r w:rsidRPr="00A869AB">
              <w:rPr>
                <w:sz w:val="16"/>
                <w:szCs w:val="16"/>
              </w:rPr>
              <w:br/>
              <w:t xml:space="preserve">              multi_strategy=None, n_estimators=50, n_jobs=None,</w:t>
            </w:r>
            <w:r w:rsidRPr="00A869AB">
              <w:rPr>
                <w:sz w:val="16"/>
                <w:szCs w:val="16"/>
              </w:rPr>
              <w:br/>
              <w:t xml:space="preserve">              num_parallel_tree=None, random_state=None, ...)</w:t>
            </w:r>
          </w:p>
        </w:tc>
        <w:tc>
          <w:tcPr>
            <w:tcW w:w="665" w:type="dxa"/>
          </w:tcPr>
          <w:p w14:paraId="674626B7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lastRenderedPageBreak/>
              <w:t>[[</w:t>
            </w:r>
            <w:proofErr w:type="gramStart"/>
            <w:r w:rsidRPr="00A869AB">
              <w:rPr>
                <w:sz w:val="16"/>
                <w:szCs w:val="16"/>
              </w:rPr>
              <w:t>231  46</w:t>
            </w:r>
            <w:proofErr w:type="gramEnd"/>
            <w:r w:rsidRPr="00A869AB">
              <w:rPr>
                <w:sz w:val="16"/>
                <w:szCs w:val="16"/>
              </w:rPr>
              <w:t>]</w:t>
            </w:r>
            <w:r w:rsidRPr="00A869AB">
              <w:rPr>
                <w:sz w:val="16"/>
                <w:szCs w:val="16"/>
              </w:rPr>
              <w:br/>
              <w:t xml:space="preserve"> [ 27 422]]</w:t>
            </w:r>
          </w:p>
        </w:tc>
        <w:tc>
          <w:tcPr>
            <w:tcW w:w="665" w:type="dxa"/>
          </w:tcPr>
          <w:p w14:paraId="0948367E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422</w:t>
            </w:r>
          </w:p>
        </w:tc>
        <w:tc>
          <w:tcPr>
            <w:tcW w:w="665" w:type="dxa"/>
          </w:tcPr>
          <w:p w14:paraId="325F247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46</w:t>
            </w:r>
          </w:p>
        </w:tc>
        <w:tc>
          <w:tcPr>
            <w:tcW w:w="665" w:type="dxa"/>
          </w:tcPr>
          <w:p w14:paraId="0707A967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27</w:t>
            </w:r>
          </w:p>
        </w:tc>
        <w:tc>
          <w:tcPr>
            <w:tcW w:w="665" w:type="dxa"/>
          </w:tcPr>
          <w:p w14:paraId="4BFA8DA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231</w:t>
            </w:r>
          </w:p>
        </w:tc>
        <w:tc>
          <w:tcPr>
            <w:tcW w:w="665" w:type="dxa"/>
          </w:tcPr>
          <w:p w14:paraId="661983E7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0.8992825747582619</w:t>
            </w:r>
          </w:p>
        </w:tc>
        <w:tc>
          <w:tcPr>
            <w:tcW w:w="665" w:type="dxa"/>
          </w:tcPr>
          <w:p w14:paraId="7BE62A41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0.8994490358126722</w:t>
            </w:r>
          </w:p>
        </w:tc>
        <w:tc>
          <w:tcPr>
            <w:tcW w:w="665" w:type="dxa"/>
          </w:tcPr>
          <w:p w14:paraId="47EFEAB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0.8987052462325993</w:t>
            </w:r>
          </w:p>
        </w:tc>
        <w:tc>
          <w:tcPr>
            <w:tcW w:w="665" w:type="dxa"/>
          </w:tcPr>
          <w:p w14:paraId="5A0B2B24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9.267918825149536</w:t>
            </w:r>
          </w:p>
        </w:tc>
      </w:tr>
    </w:tbl>
    <w:p w14:paraId="2F319365" w14:textId="77777777" w:rsidR="00306C59" w:rsidRPr="00A869AB" w:rsidRDefault="00000000">
      <w:pPr>
        <w:pStyle w:val="Heading1"/>
        <w:rPr>
          <w:sz w:val="16"/>
          <w:szCs w:val="16"/>
        </w:rPr>
      </w:pPr>
      <w:r w:rsidRPr="00A869AB">
        <w:rPr>
          <w:sz w:val="16"/>
          <w:szCs w:val="16"/>
        </w:rPr>
        <w:lastRenderedPageBreak/>
        <w:t>Before 1st sem without tuition_cv_3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3"/>
        <w:gridCol w:w="733"/>
        <w:gridCol w:w="800"/>
        <w:gridCol w:w="1394"/>
        <w:gridCol w:w="665"/>
        <w:gridCol w:w="406"/>
        <w:gridCol w:w="406"/>
        <w:gridCol w:w="406"/>
        <w:gridCol w:w="406"/>
        <w:gridCol w:w="800"/>
        <w:gridCol w:w="800"/>
        <w:gridCol w:w="800"/>
        <w:gridCol w:w="767"/>
      </w:tblGrid>
      <w:tr w:rsidR="00306C59" w:rsidRPr="00A869AB" w14:paraId="1C5D0D11" w14:textId="77777777">
        <w:tc>
          <w:tcPr>
            <w:tcW w:w="665" w:type="dxa"/>
          </w:tcPr>
          <w:p w14:paraId="1BF0518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Model</w:t>
            </w:r>
          </w:p>
        </w:tc>
        <w:tc>
          <w:tcPr>
            <w:tcW w:w="665" w:type="dxa"/>
          </w:tcPr>
          <w:p w14:paraId="6D75491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best_params</w:t>
            </w:r>
          </w:p>
        </w:tc>
        <w:tc>
          <w:tcPr>
            <w:tcW w:w="665" w:type="dxa"/>
          </w:tcPr>
          <w:p w14:paraId="4782D4E5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best_score</w:t>
            </w:r>
          </w:p>
        </w:tc>
        <w:tc>
          <w:tcPr>
            <w:tcW w:w="665" w:type="dxa"/>
          </w:tcPr>
          <w:p w14:paraId="012E3CAC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best_model</w:t>
            </w:r>
          </w:p>
        </w:tc>
        <w:tc>
          <w:tcPr>
            <w:tcW w:w="665" w:type="dxa"/>
          </w:tcPr>
          <w:p w14:paraId="65DA400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confusion_matrix</w:t>
            </w:r>
          </w:p>
        </w:tc>
        <w:tc>
          <w:tcPr>
            <w:tcW w:w="665" w:type="dxa"/>
          </w:tcPr>
          <w:p w14:paraId="00D7AA43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TP (mean)</w:t>
            </w:r>
          </w:p>
        </w:tc>
        <w:tc>
          <w:tcPr>
            <w:tcW w:w="665" w:type="dxa"/>
          </w:tcPr>
          <w:p w14:paraId="6CAB771F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FP (mean)</w:t>
            </w:r>
          </w:p>
        </w:tc>
        <w:tc>
          <w:tcPr>
            <w:tcW w:w="665" w:type="dxa"/>
          </w:tcPr>
          <w:p w14:paraId="0905D59B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FN (mean)</w:t>
            </w:r>
          </w:p>
        </w:tc>
        <w:tc>
          <w:tcPr>
            <w:tcW w:w="665" w:type="dxa"/>
          </w:tcPr>
          <w:p w14:paraId="3FE04532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TN (mean)</w:t>
            </w:r>
          </w:p>
        </w:tc>
        <w:tc>
          <w:tcPr>
            <w:tcW w:w="665" w:type="dxa"/>
          </w:tcPr>
          <w:p w14:paraId="19CB573F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precision</w:t>
            </w:r>
          </w:p>
        </w:tc>
        <w:tc>
          <w:tcPr>
            <w:tcW w:w="665" w:type="dxa"/>
          </w:tcPr>
          <w:p w14:paraId="28DEDBB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recall</w:t>
            </w:r>
          </w:p>
        </w:tc>
        <w:tc>
          <w:tcPr>
            <w:tcW w:w="665" w:type="dxa"/>
          </w:tcPr>
          <w:p w14:paraId="089EB393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f1_score</w:t>
            </w:r>
          </w:p>
        </w:tc>
        <w:tc>
          <w:tcPr>
            <w:tcW w:w="665" w:type="dxa"/>
          </w:tcPr>
          <w:p w14:paraId="4B5BD09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training_time</w:t>
            </w:r>
          </w:p>
        </w:tc>
      </w:tr>
      <w:tr w:rsidR="00306C59" w:rsidRPr="00A869AB" w14:paraId="73024378" w14:textId="77777777">
        <w:tc>
          <w:tcPr>
            <w:tcW w:w="665" w:type="dxa"/>
          </w:tcPr>
          <w:p w14:paraId="38CAF61B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CART</w:t>
            </w:r>
          </w:p>
        </w:tc>
        <w:tc>
          <w:tcPr>
            <w:tcW w:w="665" w:type="dxa"/>
          </w:tcPr>
          <w:p w14:paraId="5D5034BC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{'max_depth': 5, 'min_samples_split': 2}</w:t>
            </w:r>
          </w:p>
        </w:tc>
        <w:tc>
          <w:tcPr>
            <w:tcW w:w="665" w:type="dxa"/>
          </w:tcPr>
          <w:p w14:paraId="690402B6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0.7279843583362957</w:t>
            </w:r>
          </w:p>
        </w:tc>
        <w:tc>
          <w:tcPr>
            <w:tcW w:w="665" w:type="dxa"/>
          </w:tcPr>
          <w:p w14:paraId="59E8E7F7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DecisionTreeClassifier(max_depth=5)</w:t>
            </w:r>
          </w:p>
        </w:tc>
        <w:tc>
          <w:tcPr>
            <w:tcW w:w="665" w:type="dxa"/>
          </w:tcPr>
          <w:p w14:paraId="5717E57E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[[</w:t>
            </w:r>
            <w:proofErr w:type="gramStart"/>
            <w:r w:rsidRPr="00A869AB">
              <w:rPr>
                <w:sz w:val="16"/>
                <w:szCs w:val="16"/>
              </w:rPr>
              <w:t>204  73</w:t>
            </w:r>
            <w:proofErr w:type="gramEnd"/>
            <w:r w:rsidRPr="00A869AB">
              <w:rPr>
                <w:sz w:val="16"/>
                <w:szCs w:val="16"/>
              </w:rPr>
              <w:t>]</w:t>
            </w:r>
            <w:r w:rsidRPr="00A869AB">
              <w:rPr>
                <w:sz w:val="16"/>
                <w:szCs w:val="16"/>
              </w:rPr>
              <w:br/>
              <w:t xml:space="preserve"> [114 335]]</w:t>
            </w:r>
          </w:p>
        </w:tc>
        <w:tc>
          <w:tcPr>
            <w:tcW w:w="665" w:type="dxa"/>
          </w:tcPr>
          <w:p w14:paraId="4ACBE8C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335</w:t>
            </w:r>
          </w:p>
        </w:tc>
        <w:tc>
          <w:tcPr>
            <w:tcW w:w="665" w:type="dxa"/>
          </w:tcPr>
          <w:p w14:paraId="0BAE7B4E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73</w:t>
            </w:r>
          </w:p>
        </w:tc>
        <w:tc>
          <w:tcPr>
            <w:tcW w:w="665" w:type="dxa"/>
          </w:tcPr>
          <w:p w14:paraId="3FBD24B8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114</w:t>
            </w:r>
          </w:p>
        </w:tc>
        <w:tc>
          <w:tcPr>
            <w:tcW w:w="665" w:type="dxa"/>
          </w:tcPr>
          <w:p w14:paraId="56368853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204</w:t>
            </w:r>
          </w:p>
        </w:tc>
        <w:tc>
          <w:tcPr>
            <w:tcW w:w="665" w:type="dxa"/>
          </w:tcPr>
          <w:p w14:paraId="0518BE0F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0.752565191313804</w:t>
            </w:r>
          </w:p>
        </w:tc>
        <w:tc>
          <w:tcPr>
            <w:tcW w:w="665" w:type="dxa"/>
          </w:tcPr>
          <w:p w14:paraId="213FFA2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0.7424242424242424</w:t>
            </w:r>
          </w:p>
        </w:tc>
        <w:tc>
          <w:tcPr>
            <w:tcW w:w="665" w:type="dxa"/>
          </w:tcPr>
          <w:p w14:paraId="2E6B6BB4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0.745137320866609</w:t>
            </w:r>
          </w:p>
        </w:tc>
        <w:tc>
          <w:tcPr>
            <w:tcW w:w="665" w:type="dxa"/>
          </w:tcPr>
          <w:p w14:paraId="6A0F9634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1.004882097244263</w:t>
            </w:r>
          </w:p>
        </w:tc>
      </w:tr>
      <w:tr w:rsidR="00306C59" w:rsidRPr="00A869AB" w14:paraId="7C03F534" w14:textId="77777777">
        <w:tc>
          <w:tcPr>
            <w:tcW w:w="665" w:type="dxa"/>
          </w:tcPr>
          <w:p w14:paraId="38E35917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 xml:space="preserve">Random </w:t>
            </w:r>
            <w:r w:rsidRPr="00A869AB">
              <w:rPr>
                <w:sz w:val="16"/>
                <w:szCs w:val="16"/>
              </w:rPr>
              <w:lastRenderedPageBreak/>
              <w:t>Forest</w:t>
            </w:r>
          </w:p>
        </w:tc>
        <w:tc>
          <w:tcPr>
            <w:tcW w:w="665" w:type="dxa"/>
          </w:tcPr>
          <w:p w14:paraId="04DDA2FF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lastRenderedPageBreak/>
              <w:t xml:space="preserve">{'max_features': </w:t>
            </w:r>
            <w:r w:rsidRPr="00A869AB">
              <w:rPr>
                <w:sz w:val="16"/>
                <w:szCs w:val="16"/>
              </w:rPr>
              <w:lastRenderedPageBreak/>
              <w:t>'log2', 'n_estimators': 200}</w:t>
            </w:r>
          </w:p>
        </w:tc>
        <w:tc>
          <w:tcPr>
            <w:tcW w:w="665" w:type="dxa"/>
          </w:tcPr>
          <w:p w14:paraId="45C2C9BB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lastRenderedPageBreak/>
              <w:t>0.74931626970</w:t>
            </w:r>
            <w:r w:rsidRPr="00A869AB">
              <w:rPr>
                <w:sz w:val="16"/>
                <w:szCs w:val="16"/>
              </w:rPr>
              <w:lastRenderedPageBreak/>
              <w:t>02015</w:t>
            </w:r>
          </w:p>
        </w:tc>
        <w:tc>
          <w:tcPr>
            <w:tcW w:w="665" w:type="dxa"/>
          </w:tcPr>
          <w:p w14:paraId="5CC1F482" w14:textId="77777777" w:rsidR="00306C59" w:rsidRPr="00A869AB" w:rsidRDefault="00000000">
            <w:pPr>
              <w:rPr>
                <w:sz w:val="16"/>
                <w:szCs w:val="16"/>
              </w:rPr>
            </w:pPr>
            <w:proofErr w:type="gramStart"/>
            <w:r w:rsidRPr="00A869AB">
              <w:rPr>
                <w:sz w:val="16"/>
                <w:szCs w:val="16"/>
              </w:rPr>
              <w:lastRenderedPageBreak/>
              <w:t>RandomForestClassifier(</w:t>
            </w:r>
            <w:proofErr w:type="gramEnd"/>
            <w:r w:rsidRPr="00A869AB">
              <w:rPr>
                <w:sz w:val="16"/>
                <w:szCs w:val="16"/>
              </w:rPr>
              <w:t xml:space="preserve">max_features='log2', </w:t>
            </w:r>
            <w:r w:rsidRPr="00A869AB">
              <w:rPr>
                <w:sz w:val="16"/>
                <w:szCs w:val="16"/>
              </w:rPr>
              <w:lastRenderedPageBreak/>
              <w:t>n_estimators=200)</w:t>
            </w:r>
          </w:p>
        </w:tc>
        <w:tc>
          <w:tcPr>
            <w:tcW w:w="665" w:type="dxa"/>
          </w:tcPr>
          <w:p w14:paraId="17CDF672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lastRenderedPageBreak/>
              <w:t>[[</w:t>
            </w:r>
            <w:proofErr w:type="gramStart"/>
            <w:r w:rsidRPr="00A869AB">
              <w:rPr>
                <w:sz w:val="16"/>
                <w:szCs w:val="16"/>
              </w:rPr>
              <w:t>183  94</w:t>
            </w:r>
            <w:proofErr w:type="gramEnd"/>
            <w:r w:rsidRPr="00A869AB">
              <w:rPr>
                <w:sz w:val="16"/>
                <w:szCs w:val="16"/>
              </w:rPr>
              <w:t>]</w:t>
            </w:r>
            <w:r w:rsidRPr="00A869AB">
              <w:rPr>
                <w:sz w:val="16"/>
                <w:szCs w:val="16"/>
              </w:rPr>
              <w:br/>
              <w:t xml:space="preserve"> [ 94 </w:t>
            </w:r>
            <w:r w:rsidRPr="00A869AB">
              <w:rPr>
                <w:sz w:val="16"/>
                <w:szCs w:val="16"/>
              </w:rPr>
              <w:lastRenderedPageBreak/>
              <w:t>355]]</w:t>
            </w:r>
          </w:p>
        </w:tc>
        <w:tc>
          <w:tcPr>
            <w:tcW w:w="665" w:type="dxa"/>
          </w:tcPr>
          <w:p w14:paraId="5374376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lastRenderedPageBreak/>
              <w:t>355</w:t>
            </w:r>
          </w:p>
        </w:tc>
        <w:tc>
          <w:tcPr>
            <w:tcW w:w="665" w:type="dxa"/>
          </w:tcPr>
          <w:p w14:paraId="2C7D2E0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94</w:t>
            </w:r>
          </w:p>
        </w:tc>
        <w:tc>
          <w:tcPr>
            <w:tcW w:w="665" w:type="dxa"/>
          </w:tcPr>
          <w:p w14:paraId="595C69D6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94</w:t>
            </w:r>
          </w:p>
        </w:tc>
        <w:tc>
          <w:tcPr>
            <w:tcW w:w="665" w:type="dxa"/>
          </w:tcPr>
          <w:p w14:paraId="49550AA9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183</w:t>
            </w:r>
          </w:p>
        </w:tc>
        <w:tc>
          <w:tcPr>
            <w:tcW w:w="665" w:type="dxa"/>
          </w:tcPr>
          <w:p w14:paraId="5E86E004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0.74104683195</w:t>
            </w:r>
            <w:r w:rsidRPr="00A869AB">
              <w:rPr>
                <w:sz w:val="16"/>
                <w:szCs w:val="16"/>
              </w:rPr>
              <w:lastRenderedPageBreak/>
              <w:t>59229</w:t>
            </w:r>
          </w:p>
        </w:tc>
        <w:tc>
          <w:tcPr>
            <w:tcW w:w="665" w:type="dxa"/>
          </w:tcPr>
          <w:p w14:paraId="774CE57F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lastRenderedPageBreak/>
              <w:t>0.74104683195</w:t>
            </w:r>
            <w:r w:rsidRPr="00A869AB">
              <w:rPr>
                <w:sz w:val="16"/>
                <w:szCs w:val="16"/>
              </w:rPr>
              <w:lastRenderedPageBreak/>
              <w:t>59229</w:t>
            </w:r>
          </w:p>
        </w:tc>
        <w:tc>
          <w:tcPr>
            <w:tcW w:w="665" w:type="dxa"/>
          </w:tcPr>
          <w:p w14:paraId="5C0D367E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lastRenderedPageBreak/>
              <w:t>0.74104683195</w:t>
            </w:r>
            <w:r w:rsidRPr="00A869AB">
              <w:rPr>
                <w:sz w:val="16"/>
                <w:szCs w:val="16"/>
              </w:rPr>
              <w:lastRenderedPageBreak/>
              <w:t>59229</w:t>
            </w:r>
          </w:p>
        </w:tc>
        <w:tc>
          <w:tcPr>
            <w:tcW w:w="665" w:type="dxa"/>
          </w:tcPr>
          <w:p w14:paraId="01F05545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lastRenderedPageBreak/>
              <w:t>28.009821653</w:t>
            </w:r>
            <w:r w:rsidRPr="00A869AB">
              <w:rPr>
                <w:sz w:val="16"/>
                <w:szCs w:val="16"/>
              </w:rPr>
              <w:lastRenderedPageBreak/>
              <w:t>36609</w:t>
            </w:r>
          </w:p>
        </w:tc>
      </w:tr>
      <w:tr w:rsidR="00306C59" w:rsidRPr="00A869AB" w14:paraId="435F0EC6" w14:textId="77777777">
        <w:tc>
          <w:tcPr>
            <w:tcW w:w="665" w:type="dxa"/>
          </w:tcPr>
          <w:p w14:paraId="3EE2D47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lastRenderedPageBreak/>
              <w:t>LightGBM</w:t>
            </w:r>
          </w:p>
        </w:tc>
        <w:tc>
          <w:tcPr>
            <w:tcW w:w="665" w:type="dxa"/>
          </w:tcPr>
          <w:p w14:paraId="1EFE8EE9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{'learning_rate': 0.05, 'num_leaves': 31}</w:t>
            </w:r>
          </w:p>
        </w:tc>
        <w:tc>
          <w:tcPr>
            <w:tcW w:w="665" w:type="dxa"/>
          </w:tcPr>
          <w:p w14:paraId="26BD4FC5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0.7606754354781371</w:t>
            </w:r>
          </w:p>
        </w:tc>
        <w:tc>
          <w:tcPr>
            <w:tcW w:w="665" w:type="dxa"/>
          </w:tcPr>
          <w:p w14:paraId="47AA0B36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LGBMClassifier(learning_rate=0.05)</w:t>
            </w:r>
          </w:p>
        </w:tc>
        <w:tc>
          <w:tcPr>
            <w:tcW w:w="665" w:type="dxa"/>
          </w:tcPr>
          <w:p w14:paraId="617CFDDE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[[</w:t>
            </w:r>
            <w:proofErr w:type="gramStart"/>
            <w:r w:rsidRPr="00A869AB">
              <w:rPr>
                <w:sz w:val="16"/>
                <w:szCs w:val="16"/>
              </w:rPr>
              <w:t>190  87</w:t>
            </w:r>
            <w:proofErr w:type="gramEnd"/>
            <w:r w:rsidRPr="00A869AB">
              <w:rPr>
                <w:sz w:val="16"/>
                <w:szCs w:val="16"/>
              </w:rPr>
              <w:t>]</w:t>
            </w:r>
            <w:r w:rsidRPr="00A869AB">
              <w:rPr>
                <w:sz w:val="16"/>
                <w:szCs w:val="16"/>
              </w:rPr>
              <w:br/>
              <w:t xml:space="preserve"> [ 82 367]]</w:t>
            </w:r>
          </w:p>
        </w:tc>
        <w:tc>
          <w:tcPr>
            <w:tcW w:w="665" w:type="dxa"/>
          </w:tcPr>
          <w:p w14:paraId="13241308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367</w:t>
            </w:r>
          </w:p>
        </w:tc>
        <w:tc>
          <w:tcPr>
            <w:tcW w:w="665" w:type="dxa"/>
          </w:tcPr>
          <w:p w14:paraId="69FAC42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87</w:t>
            </w:r>
          </w:p>
        </w:tc>
        <w:tc>
          <w:tcPr>
            <w:tcW w:w="665" w:type="dxa"/>
          </w:tcPr>
          <w:p w14:paraId="54446A2E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82</w:t>
            </w:r>
          </w:p>
        </w:tc>
        <w:tc>
          <w:tcPr>
            <w:tcW w:w="665" w:type="dxa"/>
          </w:tcPr>
          <w:p w14:paraId="5FAA4844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190</w:t>
            </w:r>
          </w:p>
        </w:tc>
        <w:tc>
          <w:tcPr>
            <w:tcW w:w="665" w:type="dxa"/>
          </w:tcPr>
          <w:p w14:paraId="22A34593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0.7664611526701918</w:t>
            </w:r>
          </w:p>
        </w:tc>
        <w:tc>
          <w:tcPr>
            <w:tcW w:w="665" w:type="dxa"/>
          </w:tcPr>
          <w:p w14:paraId="6CB0EF51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0.7672176308539945</w:t>
            </w:r>
          </w:p>
        </w:tc>
        <w:tc>
          <w:tcPr>
            <w:tcW w:w="665" w:type="dxa"/>
          </w:tcPr>
          <w:p w14:paraId="5AD9EB3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0.7668020713111344</w:t>
            </w:r>
          </w:p>
        </w:tc>
        <w:tc>
          <w:tcPr>
            <w:tcW w:w="665" w:type="dxa"/>
          </w:tcPr>
          <w:p w14:paraId="752263E4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8.03980016708374</w:t>
            </w:r>
          </w:p>
        </w:tc>
      </w:tr>
      <w:tr w:rsidR="00306C59" w:rsidRPr="00A869AB" w14:paraId="09E945EA" w14:textId="77777777">
        <w:tc>
          <w:tcPr>
            <w:tcW w:w="665" w:type="dxa"/>
          </w:tcPr>
          <w:p w14:paraId="30C69FF7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XGBoost</w:t>
            </w:r>
          </w:p>
        </w:tc>
        <w:tc>
          <w:tcPr>
            <w:tcW w:w="665" w:type="dxa"/>
          </w:tcPr>
          <w:p w14:paraId="4EF39EFF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{'max_depth': 3, 'n_estimators': 50}</w:t>
            </w:r>
          </w:p>
        </w:tc>
        <w:tc>
          <w:tcPr>
            <w:tcW w:w="665" w:type="dxa"/>
          </w:tcPr>
          <w:p w14:paraId="7327756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0.7627586206896552</w:t>
            </w:r>
          </w:p>
        </w:tc>
        <w:tc>
          <w:tcPr>
            <w:tcW w:w="665" w:type="dxa"/>
          </w:tcPr>
          <w:p w14:paraId="4BD0B9C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XGBClassifier(base_score=None, booster=None, callbacks=None,</w:t>
            </w:r>
            <w:r w:rsidRPr="00A869AB">
              <w:rPr>
                <w:sz w:val="16"/>
                <w:szCs w:val="16"/>
              </w:rPr>
              <w:br/>
              <w:t xml:space="preserve">              colsample_bylevel=None, colsample_bynode=None,</w:t>
            </w:r>
            <w:r w:rsidRPr="00A869AB">
              <w:rPr>
                <w:sz w:val="16"/>
                <w:szCs w:val="16"/>
              </w:rPr>
              <w:br/>
              <w:t xml:space="preserve">              colsample_bytree=None, device=None, early_stopping_rounds=None,</w:t>
            </w:r>
            <w:r w:rsidRPr="00A869AB">
              <w:rPr>
                <w:sz w:val="16"/>
                <w:szCs w:val="16"/>
              </w:rPr>
              <w:br/>
              <w:t xml:space="preserve">              enable_categorical=True, eval_metric=None, feature_types=None,</w:t>
            </w:r>
            <w:r w:rsidRPr="00A869AB">
              <w:rPr>
                <w:sz w:val="16"/>
                <w:szCs w:val="16"/>
              </w:rPr>
              <w:br/>
              <w:t xml:space="preserve">              gamma=None, grow_policy=None, importance_type=None,</w:t>
            </w:r>
            <w:r w:rsidRPr="00A869AB">
              <w:rPr>
                <w:sz w:val="16"/>
                <w:szCs w:val="16"/>
              </w:rPr>
              <w:br/>
              <w:t xml:space="preserve">              interaction_constraints=None, learning_rate=None, max_bin=None,</w:t>
            </w:r>
            <w:r w:rsidRPr="00A869AB">
              <w:rPr>
                <w:sz w:val="16"/>
                <w:szCs w:val="16"/>
              </w:rPr>
              <w:br/>
              <w:t xml:space="preserve">              max_cat_threshold=None, max_cat_to_onehot=None,</w:t>
            </w:r>
            <w:r w:rsidRPr="00A869AB">
              <w:rPr>
                <w:sz w:val="16"/>
                <w:szCs w:val="16"/>
              </w:rPr>
              <w:br/>
              <w:t xml:space="preserve">              max_delta_step=None, max_depth=3, max_leaves=None,</w:t>
            </w:r>
            <w:r w:rsidRPr="00A869AB">
              <w:rPr>
                <w:sz w:val="16"/>
                <w:szCs w:val="16"/>
              </w:rPr>
              <w:br/>
              <w:t xml:space="preserve">              min_child_weight=None, </w:t>
            </w:r>
            <w:r w:rsidRPr="00A869AB">
              <w:rPr>
                <w:sz w:val="16"/>
                <w:szCs w:val="16"/>
              </w:rPr>
              <w:lastRenderedPageBreak/>
              <w:t>missing=nan, monotone_constraints=None,</w:t>
            </w:r>
            <w:r w:rsidRPr="00A869AB">
              <w:rPr>
                <w:sz w:val="16"/>
                <w:szCs w:val="16"/>
              </w:rPr>
              <w:br/>
              <w:t xml:space="preserve">              multi_strategy=None, n_estimators=50, n_jobs=None,</w:t>
            </w:r>
            <w:r w:rsidRPr="00A869AB">
              <w:rPr>
                <w:sz w:val="16"/>
                <w:szCs w:val="16"/>
              </w:rPr>
              <w:br/>
              <w:t xml:space="preserve">              num_parallel_tree=None, random_state=None, ...)</w:t>
            </w:r>
          </w:p>
        </w:tc>
        <w:tc>
          <w:tcPr>
            <w:tcW w:w="665" w:type="dxa"/>
          </w:tcPr>
          <w:p w14:paraId="2174DA32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lastRenderedPageBreak/>
              <w:t>[[</w:t>
            </w:r>
            <w:proofErr w:type="gramStart"/>
            <w:r w:rsidRPr="00A869AB">
              <w:rPr>
                <w:sz w:val="16"/>
                <w:szCs w:val="16"/>
              </w:rPr>
              <w:t>192  85</w:t>
            </w:r>
            <w:proofErr w:type="gramEnd"/>
            <w:r w:rsidRPr="00A869AB">
              <w:rPr>
                <w:sz w:val="16"/>
                <w:szCs w:val="16"/>
              </w:rPr>
              <w:t>]</w:t>
            </w:r>
            <w:r w:rsidRPr="00A869AB">
              <w:rPr>
                <w:sz w:val="16"/>
                <w:szCs w:val="16"/>
              </w:rPr>
              <w:br/>
              <w:t xml:space="preserve"> [ 76 373]]</w:t>
            </w:r>
          </w:p>
        </w:tc>
        <w:tc>
          <w:tcPr>
            <w:tcW w:w="665" w:type="dxa"/>
          </w:tcPr>
          <w:p w14:paraId="1AE37926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373</w:t>
            </w:r>
          </w:p>
        </w:tc>
        <w:tc>
          <w:tcPr>
            <w:tcW w:w="665" w:type="dxa"/>
          </w:tcPr>
          <w:p w14:paraId="23AB5723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85</w:t>
            </w:r>
          </w:p>
        </w:tc>
        <w:tc>
          <w:tcPr>
            <w:tcW w:w="665" w:type="dxa"/>
          </w:tcPr>
          <w:p w14:paraId="7F3A9342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76</w:t>
            </w:r>
          </w:p>
        </w:tc>
        <w:tc>
          <w:tcPr>
            <w:tcW w:w="665" w:type="dxa"/>
          </w:tcPr>
          <w:p w14:paraId="0530380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192</w:t>
            </w:r>
          </w:p>
        </w:tc>
        <w:tc>
          <w:tcPr>
            <w:tcW w:w="665" w:type="dxa"/>
          </w:tcPr>
          <w:p w14:paraId="25E11691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0.7770221306761511</w:t>
            </w:r>
          </w:p>
        </w:tc>
        <w:tc>
          <w:tcPr>
            <w:tcW w:w="665" w:type="dxa"/>
          </w:tcPr>
          <w:p w14:paraId="472B85D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0.778236914600551</w:t>
            </w:r>
          </w:p>
        </w:tc>
        <w:tc>
          <w:tcPr>
            <w:tcW w:w="665" w:type="dxa"/>
          </w:tcPr>
          <w:p w14:paraId="6BBAD97B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0.7775061011190347</w:t>
            </w:r>
          </w:p>
        </w:tc>
        <w:tc>
          <w:tcPr>
            <w:tcW w:w="665" w:type="dxa"/>
          </w:tcPr>
          <w:p w14:paraId="7A3622F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9.305044412612915</w:t>
            </w:r>
          </w:p>
        </w:tc>
      </w:tr>
    </w:tbl>
    <w:p w14:paraId="552BDB2D" w14:textId="77777777" w:rsidR="00306C59" w:rsidRPr="00A869AB" w:rsidRDefault="00000000">
      <w:pPr>
        <w:pStyle w:val="Heading1"/>
        <w:rPr>
          <w:sz w:val="16"/>
          <w:szCs w:val="16"/>
        </w:rPr>
      </w:pPr>
      <w:r w:rsidRPr="00A869AB">
        <w:rPr>
          <w:sz w:val="16"/>
          <w:szCs w:val="16"/>
        </w:rPr>
        <w:t>Before 2nd sem without tuition_cv_3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"/>
        <w:gridCol w:w="750"/>
        <w:gridCol w:w="820"/>
        <w:gridCol w:w="1228"/>
        <w:gridCol w:w="680"/>
        <w:gridCol w:w="413"/>
        <w:gridCol w:w="413"/>
        <w:gridCol w:w="413"/>
        <w:gridCol w:w="413"/>
        <w:gridCol w:w="820"/>
        <w:gridCol w:w="820"/>
        <w:gridCol w:w="820"/>
        <w:gridCol w:w="785"/>
      </w:tblGrid>
      <w:tr w:rsidR="00306C59" w:rsidRPr="00A869AB" w14:paraId="77E2CED1" w14:textId="77777777">
        <w:tc>
          <w:tcPr>
            <w:tcW w:w="665" w:type="dxa"/>
          </w:tcPr>
          <w:p w14:paraId="0E843DE5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Model</w:t>
            </w:r>
          </w:p>
        </w:tc>
        <w:tc>
          <w:tcPr>
            <w:tcW w:w="665" w:type="dxa"/>
          </w:tcPr>
          <w:p w14:paraId="024726E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best_params</w:t>
            </w:r>
          </w:p>
        </w:tc>
        <w:tc>
          <w:tcPr>
            <w:tcW w:w="665" w:type="dxa"/>
          </w:tcPr>
          <w:p w14:paraId="7EAD166E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best_score</w:t>
            </w:r>
          </w:p>
        </w:tc>
        <w:tc>
          <w:tcPr>
            <w:tcW w:w="665" w:type="dxa"/>
          </w:tcPr>
          <w:p w14:paraId="51426CF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best_model</w:t>
            </w:r>
          </w:p>
        </w:tc>
        <w:tc>
          <w:tcPr>
            <w:tcW w:w="665" w:type="dxa"/>
          </w:tcPr>
          <w:p w14:paraId="7C5B9CB1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confusion_matrix</w:t>
            </w:r>
          </w:p>
        </w:tc>
        <w:tc>
          <w:tcPr>
            <w:tcW w:w="665" w:type="dxa"/>
          </w:tcPr>
          <w:p w14:paraId="61972564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TP (mean)</w:t>
            </w:r>
          </w:p>
        </w:tc>
        <w:tc>
          <w:tcPr>
            <w:tcW w:w="665" w:type="dxa"/>
          </w:tcPr>
          <w:p w14:paraId="7E82472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FP (mean)</w:t>
            </w:r>
          </w:p>
        </w:tc>
        <w:tc>
          <w:tcPr>
            <w:tcW w:w="665" w:type="dxa"/>
          </w:tcPr>
          <w:p w14:paraId="66F10E4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FN (mean)</w:t>
            </w:r>
          </w:p>
        </w:tc>
        <w:tc>
          <w:tcPr>
            <w:tcW w:w="665" w:type="dxa"/>
          </w:tcPr>
          <w:p w14:paraId="48BE2CC9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TN (mean)</w:t>
            </w:r>
          </w:p>
        </w:tc>
        <w:tc>
          <w:tcPr>
            <w:tcW w:w="665" w:type="dxa"/>
          </w:tcPr>
          <w:p w14:paraId="42C8F72E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precision</w:t>
            </w:r>
          </w:p>
        </w:tc>
        <w:tc>
          <w:tcPr>
            <w:tcW w:w="665" w:type="dxa"/>
          </w:tcPr>
          <w:p w14:paraId="32BF8996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recall</w:t>
            </w:r>
          </w:p>
        </w:tc>
        <w:tc>
          <w:tcPr>
            <w:tcW w:w="665" w:type="dxa"/>
          </w:tcPr>
          <w:p w14:paraId="790E0C37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f1_score</w:t>
            </w:r>
          </w:p>
        </w:tc>
        <w:tc>
          <w:tcPr>
            <w:tcW w:w="665" w:type="dxa"/>
          </w:tcPr>
          <w:p w14:paraId="2AF79A2F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training_time</w:t>
            </w:r>
          </w:p>
        </w:tc>
      </w:tr>
      <w:tr w:rsidR="00306C59" w:rsidRPr="00A869AB" w14:paraId="6FF3D48B" w14:textId="77777777">
        <w:tc>
          <w:tcPr>
            <w:tcW w:w="665" w:type="dxa"/>
          </w:tcPr>
          <w:p w14:paraId="53252EA5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CART</w:t>
            </w:r>
          </w:p>
        </w:tc>
        <w:tc>
          <w:tcPr>
            <w:tcW w:w="665" w:type="dxa"/>
          </w:tcPr>
          <w:p w14:paraId="547B608F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{'max_depth': 5, 'min_samples_split': 2}</w:t>
            </w:r>
          </w:p>
        </w:tc>
        <w:tc>
          <w:tcPr>
            <w:tcW w:w="665" w:type="dxa"/>
          </w:tcPr>
          <w:p w14:paraId="1C342804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0.8467626496030336</w:t>
            </w:r>
          </w:p>
        </w:tc>
        <w:tc>
          <w:tcPr>
            <w:tcW w:w="665" w:type="dxa"/>
          </w:tcPr>
          <w:p w14:paraId="17EFE1AB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DecisionTreeClassifier(max_depth=5)</w:t>
            </w:r>
          </w:p>
        </w:tc>
        <w:tc>
          <w:tcPr>
            <w:tcW w:w="665" w:type="dxa"/>
          </w:tcPr>
          <w:p w14:paraId="68B12A25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[[</w:t>
            </w:r>
            <w:proofErr w:type="gramStart"/>
            <w:r w:rsidRPr="00A869AB">
              <w:rPr>
                <w:sz w:val="16"/>
                <w:szCs w:val="16"/>
              </w:rPr>
              <w:t>200  77</w:t>
            </w:r>
            <w:proofErr w:type="gramEnd"/>
            <w:r w:rsidRPr="00A869AB">
              <w:rPr>
                <w:sz w:val="16"/>
                <w:szCs w:val="16"/>
              </w:rPr>
              <w:t>]</w:t>
            </w:r>
            <w:r w:rsidRPr="00A869AB">
              <w:rPr>
                <w:sz w:val="16"/>
                <w:szCs w:val="16"/>
              </w:rPr>
              <w:br/>
              <w:t xml:space="preserve"> [ 34 415]]</w:t>
            </w:r>
          </w:p>
        </w:tc>
        <w:tc>
          <w:tcPr>
            <w:tcW w:w="665" w:type="dxa"/>
          </w:tcPr>
          <w:p w14:paraId="6FAAC327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415</w:t>
            </w:r>
          </w:p>
        </w:tc>
        <w:tc>
          <w:tcPr>
            <w:tcW w:w="665" w:type="dxa"/>
          </w:tcPr>
          <w:p w14:paraId="050D96B9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77</w:t>
            </w:r>
          </w:p>
        </w:tc>
        <w:tc>
          <w:tcPr>
            <w:tcW w:w="665" w:type="dxa"/>
          </w:tcPr>
          <w:p w14:paraId="755BEBE1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34</w:t>
            </w:r>
          </w:p>
        </w:tc>
        <w:tc>
          <w:tcPr>
            <w:tcW w:w="665" w:type="dxa"/>
          </w:tcPr>
          <w:p w14:paraId="62750B2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200</w:t>
            </w:r>
          </w:p>
        </w:tc>
        <w:tc>
          <w:tcPr>
            <w:tcW w:w="665" w:type="dxa"/>
          </w:tcPr>
          <w:p w14:paraId="3F3AA1A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0.84777109028772</w:t>
            </w:r>
          </w:p>
        </w:tc>
        <w:tc>
          <w:tcPr>
            <w:tcW w:w="665" w:type="dxa"/>
          </w:tcPr>
          <w:p w14:paraId="47594C01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0.8471074380165289</w:t>
            </w:r>
          </w:p>
        </w:tc>
        <w:tc>
          <w:tcPr>
            <w:tcW w:w="665" w:type="dxa"/>
          </w:tcPr>
          <w:p w14:paraId="47C59A41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0.844167875167461</w:t>
            </w:r>
          </w:p>
        </w:tc>
        <w:tc>
          <w:tcPr>
            <w:tcW w:w="665" w:type="dxa"/>
          </w:tcPr>
          <w:p w14:paraId="02BB8BEE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1.179312467575073</w:t>
            </w:r>
          </w:p>
        </w:tc>
      </w:tr>
      <w:tr w:rsidR="00306C59" w:rsidRPr="00A869AB" w14:paraId="4BB82143" w14:textId="77777777">
        <w:tc>
          <w:tcPr>
            <w:tcW w:w="665" w:type="dxa"/>
          </w:tcPr>
          <w:p w14:paraId="782DC358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Random Forest</w:t>
            </w:r>
          </w:p>
        </w:tc>
        <w:tc>
          <w:tcPr>
            <w:tcW w:w="665" w:type="dxa"/>
          </w:tcPr>
          <w:p w14:paraId="0EABF8A3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{'max_features': 'sqrt', 'n_estimators': 100}</w:t>
            </w:r>
          </w:p>
        </w:tc>
        <w:tc>
          <w:tcPr>
            <w:tcW w:w="665" w:type="dxa"/>
          </w:tcPr>
          <w:p w14:paraId="766E4DD1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0.8674214954378481</w:t>
            </w:r>
          </w:p>
        </w:tc>
        <w:tc>
          <w:tcPr>
            <w:tcW w:w="665" w:type="dxa"/>
          </w:tcPr>
          <w:p w14:paraId="00AC4B82" w14:textId="77777777" w:rsidR="00306C59" w:rsidRPr="00A869AB" w:rsidRDefault="00000000">
            <w:pPr>
              <w:rPr>
                <w:sz w:val="16"/>
                <w:szCs w:val="16"/>
              </w:rPr>
            </w:pPr>
            <w:proofErr w:type="gramStart"/>
            <w:r w:rsidRPr="00A869AB">
              <w:rPr>
                <w:sz w:val="16"/>
                <w:szCs w:val="16"/>
              </w:rPr>
              <w:t>RandomForestClassifier(</w:t>
            </w:r>
            <w:proofErr w:type="gramEnd"/>
            <w:r w:rsidRPr="00A869AB">
              <w:rPr>
                <w:sz w:val="16"/>
                <w:szCs w:val="16"/>
              </w:rPr>
              <w:t>)</w:t>
            </w:r>
          </w:p>
        </w:tc>
        <w:tc>
          <w:tcPr>
            <w:tcW w:w="665" w:type="dxa"/>
          </w:tcPr>
          <w:p w14:paraId="6CD96203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[[</w:t>
            </w:r>
            <w:proofErr w:type="gramStart"/>
            <w:r w:rsidRPr="00A869AB">
              <w:rPr>
                <w:sz w:val="16"/>
                <w:szCs w:val="16"/>
              </w:rPr>
              <w:t>213  64</w:t>
            </w:r>
            <w:proofErr w:type="gramEnd"/>
            <w:r w:rsidRPr="00A869AB">
              <w:rPr>
                <w:sz w:val="16"/>
                <w:szCs w:val="16"/>
              </w:rPr>
              <w:t>]</w:t>
            </w:r>
            <w:r w:rsidRPr="00A869AB">
              <w:rPr>
                <w:sz w:val="16"/>
                <w:szCs w:val="16"/>
              </w:rPr>
              <w:br/>
              <w:t xml:space="preserve"> [ 26 423]]</w:t>
            </w:r>
          </w:p>
        </w:tc>
        <w:tc>
          <w:tcPr>
            <w:tcW w:w="665" w:type="dxa"/>
          </w:tcPr>
          <w:p w14:paraId="6A91F83C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423</w:t>
            </w:r>
          </w:p>
        </w:tc>
        <w:tc>
          <w:tcPr>
            <w:tcW w:w="665" w:type="dxa"/>
          </w:tcPr>
          <w:p w14:paraId="7CED17CB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64</w:t>
            </w:r>
          </w:p>
        </w:tc>
        <w:tc>
          <w:tcPr>
            <w:tcW w:w="665" w:type="dxa"/>
          </w:tcPr>
          <w:p w14:paraId="2EB6CC92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26</w:t>
            </w:r>
          </w:p>
        </w:tc>
        <w:tc>
          <w:tcPr>
            <w:tcW w:w="665" w:type="dxa"/>
          </w:tcPr>
          <w:p w14:paraId="35D2C067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213</w:t>
            </w:r>
          </w:p>
        </w:tc>
        <w:tc>
          <w:tcPr>
            <w:tcW w:w="665" w:type="dxa"/>
          </w:tcPr>
          <w:p w14:paraId="712BEE35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0.8772175600858676</w:t>
            </w:r>
          </w:p>
        </w:tc>
        <w:tc>
          <w:tcPr>
            <w:tcW w:w="665" w:type="dxa"/>
          </w:tcPr>
          <w:p w14:paraId="3D5E4956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0.8760330578512396</w:t>
            </w:r>
          </w:p>
        </w:tc>
        <w:tc>
          <w:tcPr>
            <w:tcW w:w="665" w:type="dxa"/>
          </w:tcPr>
          <w:p w14:paraId="6530393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0.8739848065958004</w:t>
            </w:r>
          </w:p>
        </w:tc>
        <w:tc>
          <w:tcPr>
            <w:tcW w:w="665" w:type="dxa"/>
          </w:tcPr>
          <w:p w14:paraId="0610C091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26.66541695594788</w:t>
            </w:r>
          </w:p>
        </w:tc>
      </w:tr>
      <w:tr w:rsidR="00306C59" w:rsidRPr="00A869AB" w14:paraId="6729A658" w14:textId="77777777">
        <w:tc>
          <w:tcPr>
            <w:tcW w:w="665" w:type="dxa"/>
          </w:tcPr>
          <w:p w14:paraId="71E0F615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LightGBM</w:t>
            </w:r>
          </w:p>
        </w:tc>
        <w:tc>
          <w:tcPr>
            <w:tcW w:w="665" w:type="dxa"/>
          </w:tcPr>
          <w:p w14:paraId="5E4D6F4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{'learning_rate': 0.05, 'num_leaves': 31}</w:t>
            </w:r>
          </w:p>
        </w:tc>
        <w:tc>
          <w:tcPr>
            <w:tcW w:w="665" w:type="dxa"/>
          </w:tcPr>
          <w:p w14:paraId="5BB3B78F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0.8732717146581347</w:t>
            </w:r>
          </w:p>
        </w:tc>
        <w:tc>
          <w:tcPr>
            <w:tcW w:w="665" w:type="dxa"/>
          </w:tcPr>
          <w:p w14:paraId="1895D9F2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LGBMClassifier(learning_rate=0.05)</w:t>
            </w:r>
          </w:p>
        </w:tc>
        <w:tc>
          <w:tcPr>
            <w:tcW w:w="665" w:type="dxa"/>
          </w:tcPr>
          <w:p w14:paraId="47D6C918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[[</w:t>
            </w:r>
            <w:proofErr w:type="gramStart"/>
            <w:r w:rsidRPr="00A869AB">
              <w:rPr>
                <w:sz w:val="16"/>
                <w:szCs w:val="16"/>
              </w:rPr>
              <w:t>227  50</w:t>
            </w:r>
            <w:proofErr w:type="gramEnd"/>
            <w:r w:rsidRPr="00A869AB">
              <w:rPr>
                <w:sz w:val="16"/>
                <w:szCs w:val="16"/>
              </w:rPr>
              <w:t>]</w:t>
            </w:r>
            <w:r w:rsidRPr="00A869AB">
              <w:rPr>
                <w:sz w:val="16"/>
                <w:szCs w:val="16"/>
              </w:rPr>
              <w:br/>
              <w:t xml:space="preserve"> [ 28 421]]</w:t>
            </w:r>
          </w:p>
        </w:tc>
        <w:tc>
          <w:tcPr>
            <w:tcW w:w="665" w:type="dxa"/>
          </w:tcPr>
          <w:p w14:paraId="15ED6FB1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421</w:t>
            </w:r>
          </w:p>
        </w:tc>
        <w:tc>
          <w:tcPr>
            <w:tcW w:w="665" w:type="dxa"/>
          </w:tcPr>
          <w:p w14:paraId="50E2A833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50</w:t>
            </w:r>
          </w:p>
        </w:tc>
        <w:tc>
          <w:tcPr>
            <w:tcW w:w="665" w:type="dxa"/>
          </w:tcPr>
          <w:p w14:paraId="225B90A2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28</w:t>
            </w:r>
          </w:p>
        </w:tc>
        <w:tc>
          <w:tcPr>
            <w:tcW w:w="665" w:type="dxa"/>
          </w:tcPr>
          <w:p w14:paraId="2DC8641B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227</w:t>
            </w:r>
          </w:p>
        </w:tc>
        <w:tc>
          <w:tcPr>
            <w:tcW w:w="665" w:type="dxa"/>
          </w:tcPr>
          <w:p w14:paraId="7BB51DB2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0.8924514741061625</w:t>
            </w:r>
          </w:p>
        </w:tc>
        <w:tc>
          <w:tcPr>
            <w:tcW w:w="665" w:type="dxa"/>
          </w:tcPr>
          <w:p w14:paraId="6E413736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0.8925619834710744</w:t>
            </w:r>
          </w:p>
        </w:tc>
        <w:tc>
          <w:tcPr>
            <w:tcW w:w="665" w:type="dxa"/>
          </w:tcPr>
          <w:p w14:paraId="56F01511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0.8916251057035329</w:t>
            </w:r>
          </w:p>
        </w:tc>
        <w:tc>
          <w:tcPr>
            <w:tcW w:w="665" w:type="dxa"/>
          </w:tcPr>
          <w:p w14:paraId="53651028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8.651665210723877</w:t>
            </w:r>
          </w:p>
        </w:tc>
      </w:tr>
      <w:tr w:rsidR="00306C59" w:rsidRPr="00A869AB" w14:paraId="25DCF5C0" w14:textId="77777777">
        <w:tc>
          <w:tcPr>
            <w:tcW w:w="665" w:type="dxa"/>
          </w:tcPr>
          <w:p w14:paraId="43DF79A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XGBoost</w:t>
            </w:r>
          </w:p>
        </w:tc>
        <w:tc>
          <w:tcPr>
            <w:tcW w:w="665" w:type="dxa"/>
          </w:tcPr>
          <w:p w14:paraId="6F4BB76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{'max_depth': 3, 'n_estimators': 50}</w:t>
            </w:r>
          </w:p>
        </w:tc>
        <w:tc>
          <w:tcPr>
            <w:tcW w:w="665" w:type="dxa"/>
          </w:tcPr>
          <w:p w14:paraId="46C847FB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0.8701765612039342</w:t>
            </w:r>
          </w:p>
        </w:tc>
        <w:tc>
          <w:tcPr>
            <w:tcW w:w="665" w:type="dxa"/>
          </w:tcPr>
          <w:p w14:paraId="0C7E465F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XGBClassifier(base_score=None, booster=None, callbacks=None,</w:t>
            </w:r>
            <w:r w:rsidRPr="00A869AB">
              <w:rPr>
                <w:sz w:val="16"/>
                <w:szCs w:val="16"/>
              </w:rPr>
              <w:br/>
              <w:t xml:space="preserve">              colsample_bylevel=None, colsample_bynode=None,</w:t>
            </w:r>
            <w:r w:rsidRPr="00A869AB">
              <w:rPr>
                <w:sz w:val="16"/>
                <w:szCs w:val="16"/>
              </w:rPr>
              <w:br/>
              <w:t xml:space="preserve">              colsample_bytree=None, device=None, </w:t>
            </w:r>
            <w:r w:rsidRPr="00A869AB">
              <w:rPr>
                <w:sz w:val="16"/>
                <w:szCs w:val="16"/>
              </w:rPr>
              <w:lastRenderedPageBreak/>
              <w:t>early_stopping_rounds=None,</w:t>
            </w:r>
            <w:r w:rsidRPr="00A869AB">
              <w:rPr>
                <w:sz w:val="16"/>
                <w:szCs w:val="16"/>
              </w:rPr>
              <w:br/>
              <w:t xml:space="preserve">              enable_categorical=True, eval_metric=None, feature_types=None,</w:t>
            </w:r>
            <w:r w:rsidRPr="00A869AB">
              <w:rPr>
                <w:sz w:val="16"/>
                <w:szCs w:val="16"/>
              </w:rPr>
              <w:br/>
              <w:t xml:space="preserve">              gamma=None, grow_policy=None, importance_type=None,</w:t>
            </w:r>
            <w:r w:rsidRPr="00A869AB">
              <w:rPr>
                <w:sz w:val="16"/>
                <w:szCs w:val="16"/>
              </w:rPr>
              <w:br/>
              <w:t xml:space="preserve">              interaction_constraints=None, learning_rate=None, max_bin=None,</w:t>
            </w:r>
            <w:r w:rsidRPr="00A869AB">
              <w:rPr>
                <w:sz w:val="16"/>
                <w:szCs w:val="16"/>
              </w:rPr>
              <w:br/>
              <w:t xml:space="preserve">              max_cat_threshold=None, max_cat_to_onehot=None,</w:t>
            </w:r>
            <w:r w:rsidRPr="00A869AB">
              <w:rPr>
                <w:sz w:val="16"/>
                <w:szCs w:val="16"/>
              </w:rPr>
              <w:br/>
              <w:t xml:space="preserve">              max_delta_step=None, max_depth=3, max_leaves=None,</w:t>
            </w:r>
            <w:r w:rsidRPr="00A869AB">
              <w:rPr>
                <w:sz w:val="16"/>
                <w:szCs w:val="16"/>
              </w:rPr>
              <w:br/>
              <w:t xml:space="preserve">              min_child_weight=None, missing=nan, monotone_constraints=None,</w:t>
            </w:r>
            <w:r w:rsidRPr="00A869AB">
              <w:rPr>
                <w:sz w:val="16"/>
                <w:szCs w:val="16"/>
              </w:rPr>
              <w:br/>
              <w:t xml:space="preserve">              multi_strategy=None, n_estimators=50, n_jobs=None,</w:t>
            </w:r>
            <w:r w:rsidRPr="00A869AB">
              <w:rPr>
                <w:sz w:val="16"/>
                <w:szCs w:val="16"/>
              </w:rPr>
              <w:br/>
              <w:t xml:space="preserve">              num_parallel_tree=None, random_state=None, ...)</w:t>
            </w:r>
          </w:p>
        </w:tc>
        <w:tc>
          <w:tcPr>
            <w:tcW w:w="665" w:type="dxa"/>
          </w:tcPr>
          <w:p w14:paraId="635E6A59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lastRenderedPageBreak/>
              <w:t>[[</w:t>
            </w:r>
            <w:proofErr w:type="gramStart"/>
            <w:r w:rsidRPr="00A869AB">
              <w:rPr>
                <w:sz w:val="16"/>
                <w:szCs w:val="16"/>
              </w:rPr>
              <w:t>217  60</w:t>
            </w:r>
            <w:proofErr w:type="gramEnd"/>
            <w:r w:rsidRPr="00A869AB">
              <w:rPr>
                <w:sz w:val="16"/>
                <w:szCs w:val="16"/>
              </w:rPr>
              <w:t>]</w:t>
            </w:r>
            <w:r w:rsidRPr="00A869AB">
              <w:rPr>
                <w:sz w:val="16"/>
                <w:szCs w:val="16"/>
              </w:rPr>
              <w:br/>
              <w:t xml:space="preserve"> [ 34 415]]</w:t>
            </w:r>
          </w:p>
        </w:tc>
        <w:tc>
          <w:tcPr>
            <w:tcW w:w="665" w:type="dxa"/>
          </w:tcPr>
          <w:p w14:paraId="3822CF3E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415</w:t>
            </w:r>
          </w:p>
        </w:tc>
        <w:tc>
          <w:tcPr>
            <w:tcW w:w="665" w:type="dxa"/>
          </w:tcPr>
          <w:p w14:paraId="2A75617B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60</w:t>
            </w:r>
          </w:p>
        </w:tc>
        <w:tc>
          <w:tcPr>
            <w:tcW w:w="665" w:type="dxa"/>
          </w:tcPr>
          <w:p w14:paraId="74296AFF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34</w:t>
            </w:r>
          </w:p>
        </w:tc>
        <w:tc>
          <w:tcPr>
            <w:tcW w:w="665" w:type="dxa"/>
          </w:tcPr>
          <w:p w14:paraId="73FAA521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217</w:t>
            </w:r>
          </w:p>
        </w:tc>
        <w:tc>
          <w:tcPr>
            <w:tcW w:w="665" w:type="dxa"/>
          </w:tcPr>
          <w:p w14:paraId="719DE3C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0.8701960029968571</w:t>
            </w:r>
          </w:p>
        </w:tc>
        <w:tc>
          <w:tcPr>
            <w:tcW w:w="665" w:type="dxa"/>
          </w:tcPr>
          <w:p w14:paraId="51389F83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0.8705234159779615</w:t>
            </w:r>
          </w:p>
        </w:tc>
        <w:tc>
          <w:tcPr>
            <w:tcW w:w="665" w:type="dxa"/>
          </w:tcPr>
          <w:p w14:paraId="044C4A6C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0.8691571857894171</w:t>
            </w:r>
          </w:p>
        </w:tc>
        <w:tc>
          <w:tcPr>
            <w:tcW w:w="665" w:type="dxa"/>
          </w:tcPr>
          <w:p w14:paraId="7DCFBEF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9.46544098854065</w:t>
            </w:r>
          </w:p>
        </w:tc>
      </w:tr>
    </w:tbl>
    <w:p w14:paraId="28CC8445" w14:textId="77777777" w:rsidR="00306C59" w:rsidRPr="00A869AB" w:rsidRDefault="00000000">
      <w:pPr>
        <w:pStyle w:val="Heading1"/>
        <w:rPr>
          <w:sz w:val="16"/>
          <w:szCs w:val="16"/>
        </w:rPr>
      </w:pPr>
      <w:r w:rsidRPr="00A869AB">
        <w:rPr>
          <w:sz w:val="16"/>
          <w:szCs w:val="16"/>
        </w:rPr>
        <w:t>During 1st sem without tuition_cv_3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3"/>
        <w:gridCol w:w="734"/>
        <w:gridCol w:w="801"/>
        <w:gridCol w:w="1355"/>
        <w:gridCol w:w="665"/>
        <w:gridCol w:w="406"/>
        <w:gridCol w:w="406"/>
        <w:gridCol w:w="406"/>
        <w:gridCol w:w="406"/>
        <w:gridCol w:w="801"/>
        <w:gridCol w:w="801"/>
        <w:gridCol w:w="801"/>
        <w:gridCol w:w="801"/>
      </w:tblGrid>
      <w:tr w:rsidR="00306C59" w:rsidRPr="00A869AB" w14:paraId="59F4CD55" w14:textId="77777777">
        <w:tc>
          <w:tcPr>
            <w:tcW w:w="665" w:type="dxa"/>
          </w:tcPr>
          <w:p w14:paraId="48FB036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Model</w:t>
            </w:r>
          </w:p>
        </w:tc>
        <w:tc>
          <w:tcPr>
            <w:tcW w:w="665" w:type="dxa"/>
          </w:tcPr>
          <w:p w14:paraId="60BEC3C3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best_params</w:t>
            </w:r>
          </w:p>
        </w:tc>
        <w:tc>
          <w:tcPr>
            <w:tcW w:w="665" w:type="dxa"/>
          </w:tcPr>
          <w:p w14:paraId="1168E9E8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best_score</w:t>
            </w:r>
          </w:p>
        </w:tc>
        <w:tc>
          <w:tcPr>
            <w:tcW w:w="665" w:type="dxa"/>
          </w:tcPr>
          <w:p w14:paraId="00E2298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best_model</w:t>
            </w:r>
          </w:p>
        </w:tc>
        <w:tc>
          <w:tcPr>
            <w:tcW w:w="665" w:type="dxa"/>
          </w:tcPr>
          <w:p w14:paraId="7F5EBA29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confusion_matri</w:t>
            </w:r>
            <w:r w:rsidRPr="00A869AB">
              <w:rPr>
                <w:sz w:val="16"/>
                <w:szCs w:val="16"/>
              </w:rPr>
              <w:lastRenderedPageBreak/>
              <w:t>x</w:t>
            </w:r>
          </w:p>
        </w:tc>
        <w:tc>
          <w:tcPr>
            <w:tcW w:w="665" w:type="dxa"/>
          </w:tcPr>
          <w:p w14:paraId="7018AC9B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lastRenderedPageBreak/>
              <w:t>TP (m</w:t>
            </w:r>
            <w:r w:rsidRPr="00A869AB">
              <w:rPr>
                <w:sz w:val="16"/>
                <w:szCs w:val="16"/>
              </w:rPr>
              <w:lastRenderedPageBreak/>
              <w:t>ean)</w:t>
            </w:r>
          </w:p>
        </w:tc>
        <w:tc>
          <w:tcPr>
            <w:tcW w:w="665" w:type="dxa"/>
          </w:tcPr>
          <w:p w14:paraId="7DA2A978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lastRenderedPageBreak/>
              <w:t>FP (m</w:t>
            </w:r>
            <w:r w:rsidRPr="00A869AB">
              <w:rPr>
                <w:sz w:val="16"/>
                <w:szCs w:val="16"/>
              </w:rPr>
              <w:lastRenderedPageBreak/>
              <w:t>ean)</w:t>
            </w:r>
          </w:p>
        </w:tc>
        <w:tc>
          <w:tcPr>
            <w:tcW w:w="665" w:type="dxa"/>
          </w:tcPr>
          <w:p w14:paraId="644C67D6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lastRenderedPageBreak/>
              <w:t>FN (</w:t>
            </w:r>
            <w:r w:rsidRPr="00A869AB">
              <w:rPr>
                <w:sz w:val="16"/>
                <w:szCs w:val="16"/>
              </w:rPr>
              <w:lastRenderedPageBreak/>
              <w:t>mean)</w:t>
            </w:r>
          </w:p>
        </w:tc>
        <w:tc>
          <w:tcPr>
            <w:tcW w:w="665" w:type="dxa"/>
          </w:tcPr>
          <w:p w14:paraId="623877B3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lastRenderedPageBreak/>
              <w:t>TN (</w:t>
            </w:r>
            <w:r w:rsidRPr="00A869AB">
              <w:rPr>
                <w:sz w:val="16"/>
                <w:szCs w:val="16"/>
              </w:rPr>
              <w:lastRenderedPageBreak/>
              <w:t>mean)</w:t>
            </w:r>
          </w:p>
        </w:tc>
        <w:tc>
          <w:tcPr>
            <w:tcW w:w="665" w:type="dxa"/>
          </w:tcPr>
          <w:p w14:paraId="2B54EAA4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lastRenderedPageBreak/>
              <w:t>precision</w:t>
            </w:r>
          </w:p>
        </w:tc>
        <w:tc>
          <w:tcPr>
            <w:tcW w:w="665" w:type="dxa"/>
          </w:tcPr>
          <w:p w14:paraId="73BA5C88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recall</w:t>
            </w:r>
          </w:p>
        </w:tc>
        <w:tc>
          <w:tcPr>
            <w:tcW w:w="665" w:type="dxa"/>
          </w:tcPr>
          <w:p w14:paraId="4F7CCE22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f1_score</w:t>
            </w:r>
          </w:p>
        </w:tc>
        <w:tc>
          <w:tcPr>
            <w:tcW w:w="665" w:type="dxa"/>
          </w:tcPr>
          <w:p w14:paraId="01FCCA98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training_time</w:t>
            </w:r>
          </w:p>
        </w:tc>
      </w:tr>
      <w:tr w:rsidR="00306C59" w:rsidRPr="00A869AB" w14:paraId="1BCE5537" w14:textId="77777777">
        <w:tc>
          <w:tcPr>
            <w:tcW w:w="665" w:type="dxa"/>
          </w:tcPr>
          <w:p w14:paraId="1F7624D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CART</w:t>
            </w:r>
          </w:p>
        </w:tc>
        <w:tc>
          <w:tcPr>
            <w:tcW w:w="665" w:type="dxa"/>
          </w:tcPr>
          <w:p w14:paraId="12708A0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{'max_depth': 5, 'min_samples_split': 10}</w:t>
            </w:r>
          </w:p>
        </w:tc>
        <w:tc>
          <w:tcPr>
            <w:tcW w:w="665" w:type="dxa"/>
          </w:tcPr>
          <w:p w14:paraId="026CD9D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0.7551617490223961</w:t>
            </w:r>
          </w:p>
        </w:tc>
        <w:tc>
          <w:tcPr>
            <w:tcW w:w="665" w:type="dxa"/>
          </w:tcPr>
          <w:p w14:paraId="24EC9FCF" w14:textId="77777777" w:rsidR="00306C59" w:rsidRPr="00A869AB" w:rsidRDefault="00000000">
            <w:pPr>
              <w:rPr>
                <w:sz w:val="16"/>
                <w:szCs w:val="16"/>
              </w:rPr>
            </w:pPr>
            <w:proofErr w:type="gramStart"/>
            <w:r w:rsidRPr="00A869AB">
              <w:rPr>
                <w:sz w:val="16"/>
                <w:szCs w:val="16"/>
              </w:rPr>
              <w:t>DecisionTreeClassifier(</w:t>
            </w:r>
            <w:proofErr w:type="gramEnd"/>
            <w:r w:rsidRPr="00A869AB">
              <w:rPr>
                <w:sz w:val="16"/>
                <w:szCs w:val="16"/>
              </w:rPr>
              <w:t>max_depth=5, min_samples_split=10)</w:t>
            </w:r>
          </w:p>
        </w:tc>
        <w:tc>
          <w:tcPr>
            <w:tcW w:w="665" w:type="dxa"/>
          </w:tcPr>
          <w:p w14:paraId="24BB983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[[</w:t>
            </w:r>
            <w:proofErr w:type="gramStart"/>
            <w:r w:rsidRPr="00A869AB">
              <w:rPr>
                <w:sz w:val="16"/>
                <w:szCs w:val="16"/>
              </w:rPr>
              <w:t>184  93</w:t>
            </w:r>
            <w:proofErr w:type="gramEnd"/>
            <w:r w:rsidRPr="00A869AB">
              <w:rPr>
                <w:sz w:val="16"/>
                <w:szCs w:val="16"/>
              </w:rPr>
              <w:t>]</w:t>
            </w:r>
            <w:r w:rsidRPr="00A869AB">
              <w:rPr>
                <w:sz w:val="16"/>
                <w:szCs w:val="16"/>
              </w:rPr>
              <w:br/>
              <w:t xml:space="preserve"> [ 87 362]]</w:t>
            </w:r>
          </w:p>
        </w:tc>
        <w:tc>
          <w:tcPr>
            <w:tcW w:w="665" w:type="dxa"/>
          </w:tcPr>
          <w:p w14:paraId="4BCBB34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362</w:t>
            </w:r>
          </w:p>
        </w:tc>
        <w:tc>
          <w:tcPr>
            <w:tcW w:w="665" w:type="dxa"/>
          </w:tcPr>
          <w:p w14:paraId="60A87158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93</w:t>
            </w:r>
          </w:p>
        </w:tc>
        <w:tc>
          <w:tcPr>
            <w:tcW w:w="665" w:type="dxa"/>
          </w:tcPr>
          <w:p w14:paraId="391127AB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87</w:t>
            </w:r>
          </w:p>
        </w:tc>
        <w:tc>
          <w:tcPr>
            <w:tcW w:w="665" w:type="dxa"/>
          </w:tcPr>
          <w:p w14:paraId="622B97C5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184</w:t>
            </w:r>
          </w:p>
        </w:tc>
        <w:tc>
          <w:tcPr>
            <w:tcW w:w="665" w:type="dxa"/>
          </w:tcPr>
          <w:p w14:paraId="3D6A59C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0.7511021685459794</w:t>
            </w:r>
          </w:p>
        </w:tc>
        <w:tc>
          <w:tcPr>
            <w:tcW w:w="665" w:type="dxa"/>
          </w:tcPr>
          <w:p w14:paraId="3403E344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0.7520661157024794</w:t>
            </w:r>
          </w:p>
        </w:tc>
        <w:tc>
          <w:tcPr>
            <w:tcW w:w="665" w:type="dxa"/>
          </w:tcPr>
          <w:p w14:paraId="143280B9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0.7515316028552195</w:t>
            </w:r>
          </w:p>
        </w:tc>
        <w:tc>
          <w:tcPr>
            <w:tcW w:w="665" w:type="dxa"/>
          </w:tcPr>
          <w:p w14:paraId="7080E496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0.9183807373046875</w:t>
            </w:r>
          </w:p>
        </w:tc>
      </w:tr>
      <w:tr w:rsidR="00306C59" w:rsidRPr="00A869AB" w14:paraId="2DDE3C31" w14:textId="77777777">
        <w:tc>
          <w:tcPr>
            <w:tcW w:w="665" w:type="dxa"/>
          </w:tcPr>
          <w:p w14:paraId="55A7E93C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Random Forest</w:t>
            </w:r>
          </w:p>
        </w:tc>
        <w:tc>
          <w:tcPr>
            <w:tcW w:w="665" w:type="dxa"/>
          </w:tcPr>
          <w:p w14:paraId="25AB7CD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{'max_features': 'sqrt', 'n_estimators': 200}</w:t>
            </w:r>
          </w:p>
        </w:tc>
        <w:tc>
          <w:tcPr>
            <w:tcW w:w="665" w:type="dxa"/>
          </w:tcPr>
          <w:p w14:paraId="3EE1EA8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0.7627408460718094</w:t>
            </w:r>
          </w:p>
        </w:tc>
        <w:tc>
          <w:tcPr>
            <w:tcW w:w="665" w:type="dxa"/>
          </w:tcPr>
          <w:p w14:paraId="7BEDFD86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RandomForestClassifier(n_estimators=200)</w:t>
            </w:r>
          </w:p>
        </w:tc>
        <w:tc>
          <w:tcPr>
            <w:tcW w:w="665" w:type="dxa"/>
          </w:tcPr>
          <w:p w14:paraId="7423F364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[[</w:t>
            </w:r>
            <w:proofErr w:type="gramStart"/>
            <w:r w:rsidRPr="00A869AB">
              <w:rPr>
                <w:sz w:val="16"/>
                <w:szCs w:val="16"/>
              </w:rPr>
              <w:t>186  91</w:t>
            </w:r>
            <w:proofErr w:type="gramEnd"/>
            <w:r w:rsidRPr="00A869AB">
              <w:rPr>
                <w:sz w:val="16"/>
                <w:szCs w:val="16"/>
              </w:rPr>
              <w:t>]</w:t>
            </w:r>
            <w:r w:rsidRPr="00A869AB">
              <w:rPr>
                <w:sz w:val="16"/>
                <w:szCs w:val="16"/>
              </w:rPr>
              <w:br/>
              <w:t xml:space="preserve"> [ 85 364]]</w:t>
            </w:r>
          </w:p>
        </w:tc>
        <w:tc>
          <w:tcPr>
            <w:tcW w:w="665" w:type="dxa"/>
          </w:tcPr>
          <w:p w14:paraId="223D2AF5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364</w:t>
            </w:r>
          </w:p>
        </w:tc>
        <w:tc>
          <w:tcPr>
            <w:tcW w:w="665" w:type="dxa"/>
          </w:tcPr>
          <w:p w14:paraId="1FA5B493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91</w:t>
            </w:r>
          </w:p>
        </w:tc>
        <w:tc>
          <w:tcPr>
            <w:tcW w:w="665" w:type="dxa"/>
          </w:tcPr>
          <w:p w14:paraId="330D2E64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85</w:t>
            </w:r>
          </w:p>
        </w:tc>
        <w:tc>
          <w:tcPr>
            <w:tcW w:w="665" w:type="dxa"/>
          </w:tcPr>
          <w:p w14:paraId="1BB974A4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186</w:t>
            </w:r>
          </w:p>
        </w:tc>
        <w:tc>
          <w:tcPr>
            <w:tcW w:w="665" w:type="dxa"/>
          </w:tcPr>
          <w:p w14:paraId="34BC87E7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0.7566364754556637</w:t>
            </w:r>
          </w:p>
        </w:tc>
        <w:tc>
          <w:tcPr>
            <w:tcW w:w="665" w:type="dxa"/>
          </w:tcPr>
          <w:p w14:paraId="3FB677F8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0.7575757575757576</w:t>
            </w:r>
          </w:p>
        </w:tc>
        <w:tc>
          <w:tcPr>
            <w:tcW w:w="665" w:type="dxa"/>
          </w:tcPr>
          <w:p w14:paraId="562530C5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0.7570531227917702</w:t>
            </w:r>
          </w:p>
        </w:tc>
        <w:tc>
          <w:tcPr>
            <w:tcW w:w="665" w:type="dxa"/>
          </w:tcPr>
          <w:p w14:paraId="6BCCE0F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29.18571043014526</w:t>
            </w:r>
          </w:p>
        </w:tc>
      </w:tr>
      <w:tr w:rsidR="00306C59" w:rsidRPr="00A869AB" w14:paraId="0E07DB76" w14:textId="77777777">
        <w:tc>
          <w:tcPr>
            <w:tcW w:w="665" w:type="dxa"/>
          </w:tcPr>
          <w:p w14:paraId="41B7F7F2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LightGBM</w:t>
            </w:r>
          </w:p>
        </w:tc>
        <w:tc>
          <w:tcPr>
            <w:tcW w:w="665" w:type="dxa"/>
          </w:tcPr>
          <w:p w14:paraId="49AFD814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{'learning_rate': 0.05, 'num_leaves': 31}</w:t>
            </w:r>
          </w:p>
        </w:tc>
        <w:tc>
          <w:tcPr>
            <w:tcW w:w="665" w:type="dxa"/>
          </w:tcPr>
          <w:p w14:paraId="7A0156F2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0.7758336295769641</w:t>
            </w:r>
          </w:p>
        </w:tc>
        <w:tc>
          <w:tcPr>
            <w:tcW w:w="665" w:type="dxa"/>
          </w:tcPr>
          <w:p w14:paraId="20718065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LGBMClassifier(learning_rate=0.05)</w:t>
            </w:r>
          </w:p>
        </w:tc>
        <w:tc>
          <w:tcPr>
            <w:tcW w:w="665" w:type="dxa"/>
          </w:tcPr>
          <w:p w14:paraId="3D576D8C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[[</w:t>
            </w:r>
            <w:proofErr w:type="gramStart"/>
            <w:r w:rsidRPr="00A869AB">
              <w:rPr>
                <w:sz w:val="16"/>
                <w:szCs w:val="16"/>
              </w:rPr>
              <w:t>190  87</w:t>
            </w:r>
            <w:proofErr w:type="gramEnd"/>
            <w:r w:rsidRPr="00A869AB">
              <w:rPr>
                <w:sz w:val="16"/>
                <w:szCs w:val="16"/>
              </w:rPr>
              <w:t>]</w:t>
            </w:r>
            <w:r w:rsidRPr="00A869AB">
              <w:rPr>
                <w:sz w:val="16"/>
                <w:szCs w:val="16"/>
              </w:rPr>
              <w:br/>
              <w:t xml:space="preserve"> [ 79 370]]</w:t>
            </w:r>
          </w:p>
        </w:tc>
        <w:tc>
          <w:tcPr>
            <w:tcW w:w="665" w:type="dxa"/>
          </w:tcPr>
          <w:p w14:paraId="5E1258F1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370</w:t>
            </w:r>
          </w:p>
        </w:tc>
        <w:tc>
          <w:tcPr>
            <w:tcW w:w="665" w:type="dxa"/>
          </w:tcPr>
          <w:p w14:paraId="00EB0187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87</w:t>
            </w:r>
          </w:p>
        </w:tc>
        <w:tc>
          <w:tcPr>
            <w:tcW w:w="665" w:type="dxa"/>
          </w:tcPr>
          <w:p w14:paraId="52A641B4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79</w:t>
            </w:r>
          </w:p>
        </w:tc>
        <w:tc>
          <w:tcPr>
            <w:tcW w:w="665" w:type="dxa"/>
          </w:tcPr>
          <w:p w14:paraId="4F336FEE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190</w:t>
            </w:r>
          </w:p>
        </w:tc>
        <w:tc>
          <w:tcPr>
            <w:tcW w:w="665" w:type="dxa"/>
          </w:tcPr>
          <w:p w14:paraId="0359E517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0.7702114787201045</w:t>
            </w:r>
          </w:p>
        </w:tc>
        <w:tc>
          <w:tcPr>
            <w:tcW w:w="665" w:type="dxa"/>
          </w:tcPr>
          <w:p w14:paraId="2AB65ED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0.7713498622589532</w:t>
            </w:r>
          </w:p>
        </w:tc>
        <w:tc>
          <w:tcPr>
            <w:tcW w:w="665" w:type="dxa"/>
          </w:tcPr>
          <w:p w14:paraId="31618D37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0.7706842625566286</w:t>
            </w:r>
          </w:p>
        </w:tc>
        <w:tc>
          <w:tcPr>
            <w:tcW w:w="665" w:type="dxa"/>
          </w:tcPr>
          <w:p w14:paraId="06733D6B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8.488213539123535</w:t>
            </w:r>
          </w:p>
        </w:tc>
      </w:tr>
      <w:tr w:rsidR="00306C59" w:rsidRPr="00A869AB" w14:paraId="6B9BD57A" w14:textId="77777777">
        <w:tc>
          <w:tcPr>
            <w:tcW w:w="665" w:type="dxa"/>
          </w:tcPr>
          <w:p w14:paraId="5E7AEA13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XGBoost</w:t>
            </w:r>
          </w:p>
        </w:tc>
        <w:tc>
          <w:tcPr>
            <w:tcW w:w="665" w:type="dxa"/>
          </w:tcPr>
          <w:p w14:paraId="2C72BB3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{'max_depth': 3, 'n_estimators': 50}</w:t>
            </w:r>
          </w:p>
        </w:tc>
        <w:tc>
          <w:tcPr>
            <w:tcW w:w="665" w:type="dxa"/>
          </w:tcPr>
          <w:p w14:paraId="4883E393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0.772731366275625</w:t>
            </w:r>
          </w:p>
        </w:tc>
        <w:tc>
          <w:tcPr>
            <w:tcW w:w="665" w:type="dxa"/>
          </w:tcPr>
          <w:p w14:paraId="06BE4EA8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XGBClassifier(base_score=None, booster=None, callbacks=None,</w:t>
            </w:r>
            <w:r w:rsidRPr="00A869AB">
              <w:rPr>
                <w:sz w:val="16"/>
                <w:szCs w:val="16"/>
              </w:rPr>
              <w:br/>
              <w:t xml:space="preserve">              colsample_bylevel=None, colsample_bynode=None,</w:t>
            </w:r>
            <w:r w:rsidRPr="00A869AB">
              <w:rPr>
                <w:sz w:val="16"/>
                <w:szCs w:val="16"/>
              </w:rPr>
              <w:br/>
              <w:t xml:space="preserve">              colsample_bytree=None, device=None, early_stopping_rounds=None,</w:t>
            </w:r>
            <w:r w:rsidRPr="00A869AB">
              <w:rPr>
                <w:sz w:val="16"/>
                <w:szCs w:val="16"/>
              </w:rPr>
              <w:br/>
              <w:t xml:space="preserve">              enable_categorical=True, eval_metric=None, feature_types=None,</w:t>
            </w:r>
            <w:r w:rsidRPr="00A869AB">
              <w:rPr>
                <w:sz w:val="16"/>
                <w:szCs w:val="16"/>
              </w:rPr>
              <w:br/>
              <w:t xml:space="preserve">              gamma=None, grow_policy=None, importance_type=None,</w:t>
            </w:r>
            <w:r w:rsidRPr="00A869AB">
              <w:rPr>
                <w:sz w:val="16"/>
                <w:szCs w:val="16"/>
              </w:rPr>
              <w:br/>
              <w:t xml:space="preserve">              interaction_constraints=None, learning_rate=None, max_bin=None,</w:t>
            </w:r>
            <w:r w:rsidRPr="00A869AB">
              <w:rPr>
                <w:sz w:val="16"/>
                <w:szCs w:val="16"/>
              </w:rPr>
              <w:br/>
            </w:r>
            <w:r w:rsidRPr="00A869AB">
              <w:rPr>
                <w:sz w:val="16"/>
                <w:szCs w:val="16"/>
              </w:rPr>
              <w:lastRenderedPageBreak/>
              <w:t xml:space="preserve">              max_cat_threshold=None, max_cat_to_onehot=None,</w:t>
            </w:r>
            <w:r w:rsidRPr="00A869AB">
              <w:rPr>
                <w:sz w:val="16"/>
                <w:szCs w:val="16"/>
              </w:rPr>
              <w:br/>
              <w:t xml:space="preserve">              max_delta_step=None, max_depth=3, max_leaves=None,</w:t>
            </w:r>
            <w:r w:rsidRPr="00A869AB">
              <w:rPr>
                <w:sz w:val="16"/>
                <w:szCs w:val="16"/>
              </w:rPr>
              <w:br/>
              <w:t xml:space="preserve">              min_child_weight=None, missing=nan, monotone_constraints=None,</w:t>
            </w:r>
            <w:r w:rsidRPr="00A869AB">
              <w:rPr>
                <w:sz w:val="16"/>
                <w:szCs w:val="16"/>
              </w:rPr>
              <w:br/>
              <w:t xml:space="preserve">              multi_strategy=None, n_estimators=50, n_jobs=None,</w:t>
            </w:r>
            <w:r w:rsidRPr="00A869AB">
              <w:rPr>
                <w:sz w:val="16"/>
                <w:szCs w:val="16"/>
              </w:rPr>
              <w:br/>
              <w:t xml:space="preserve">              num_parallel_tree=None, random_state=None, ...)</w:t>
            </w:r>
          </w:p>
        </w:tc>
        <w:tc>
          <w:tcPr>
            <w:tcW w:w="665" w:type="dxa"/>
          </w:tcPr>
          <w:p w14:paraId="4DDC24C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lastRenderedPageBreak/>
              <w:t>[[</w:t>
            </w:r>
            <w:proofErr w:type="gramStart"/>
            <w:r w:rsidRPr="00A869AB">
              <w:rPr>
                <w:sz w:val="16"/>
                <w:szCs w:val="16"/>
              </w:rPr>
              <w:t>192  85</w:t>
            </w:r>
            <w:proofErr w:type="gramEnd"/>
            <w:r w:rsidRPr="00A869AB">
              <w:rPr>
                <w:sz w:val="16"/>
                <w:szCs w:val="16"/>
              </w:rPr>
              <w:t>]</w:t>
            </w:r>
            <w:r w:rsidRPr="00A869AB">
              <w:rPr>
                <w:sz w:val="16"/>
                <w:szCs w:val="16"/>
              </w:rPr>
              <w:br/>
              <w:t xml:space="preserve"> [ 80 369]]</w:t>
            </w:r>
          </w:p>
        </w:tc>
        <w:tc>
          <w:tcPr>
            <w:tcW w:w="665" w:type="dxa"/>
          </w:tcPr>
          <w:p w14:paraId="117AA98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369</w:t>
            </w:r>
          </w:p>
        </w:tc>
        <w:tc>
          <w:tcPr>
            <w:tcW w:w="665" w:type="dxa"/>
          </w:tcPr>
          <w:p w14:paraId="29C74ADC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85</w:t>
            </w:r>
          </w:p>
        </w:tc>
        <w:tc>
          <w:tcPr>
            <w:tcW w:w="665" w:type="dxa"/>
          </w:tcPr>
          <w:p w14:paraId="5D8F9C15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80</w:t>
            </w:r>
          </w:p>
        </w:tc>
        <w:tc>
          <w:tcPr>
            <w:tcW w:w="665" w:type="dxa"/>
          </w:tcPr>
          <w:p w14:paraId="6963BA6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192</w:t>
            </w:r>
          </w:p>
        </w:tc>
        <w:tc>
          <w:tcPr>
            <w:tcW w:w="665" w:type="dxa"/>
          </w:tcPr>
          <w:p w14:paraId="31F1F288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0.7719910951965888</w:t>
            </w:r>
          </w:p>
        </w:tc>
        <w:tc>
          <w:tcPr>
            <w:tcW w:w="665" w:type="dxa"/>
          </w:tcPr>
          <w:p w14:paraId="29F21656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0.7727272727272727</w:t>
            </w:r>
          </w:p>
        </w:tc>
        <w:tc>
          <w:tcPr>
            <w:tcW w:w="665" w:type="dxa"/>
          </w:tcPr>
          <w:p w14:paraId="474FAD4B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0.7723215489132377</w:t>
            </w:r>
          </w:p>
        </w:tc>
        <w:tc>
          <w:tcPr>
            <w:tcW w:w="665" w:type="dxa"/>
          </w:tcPr>
          <w:p w14:paraId="56B7FE18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9.389091730117798</w:t>
            </w:r>
          </w:p>
        </w:tc>
      </w:tr>
    </w:tbl>
    <w:p w14:paraId="5459A5B3" w14:textId="77777777" w:rsidR="00306C59" w:rsidRPr="00A869AB" w:rsidRDefault="00000000">
      <w:pPr>
        <w:pStyle w:val="Heading1"/>
        <w:rPr>
          <w:sz w:val="16"/>
          <w:szCs w:val="16"/>
        </w:rPr>
      </w:pPr>
      <w:r w:rsidRPr="00A869AB">
        <w:rPr>
          <w:sz w:val="16"/>
          <w:szCs w:val="16"/>
        </w:rPr>
        <w:t>During 2nd sem without tuition_cv_3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3"/>
        <w:gridCol w:w="733"/>
        <w:gridCol w:w="800"/>
        <w:gridCol w:w="1394"/>
        <w:gridCol w:w="665"/>
        <w:gridCol w:w="406"/>
        <w:gridCol w:w="406"/>
        <w:gridCol w:w="406"/>
        <w:gridCol w:w="406"/>
        <w:gridCol w:w="800"/>
        <w:gridCol w:w="800"/>
        <w:gridCol w:w="800"/>
        <w:gridCol w:w="767"/>
      </w:tblGrid>
      <w:tr w:rsidR="00306C59" w:rsidRPr="00A869AB" w14:paraId="2A5B9642" w14:textId="77777777">
        <w:tc>
          <w:tcPr>
            <w:tcW w:w="665" w:type="dxa"/>
          </w:tcPr>
          <w:p w14:paraId="0E36B1F3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Model</w:t>
            </w:r>
          </w:p>
        </w:tc>
        <w:tc>
          <w:tcPr>
            <w:tcW w:w="665" w:type="dxa"/>
          </w:tcPr>
          <w:p w14:paraId="63557CA9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best_params</w:t>
            </w:r>
          </w:p>
        </w:tc>
        <w:tc>
          <w:tcPr>
            <w:tcW w:w="665" w:type="dxa"/>
          </w:tcPr>
          <w:p w14:paraId="619C40E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best_score</w:t>
            </w:r>
          </w:p>
        </w:tc>
        <w:tc>
          <w:tcPr>
            <w:tcW w:w="665" w:type="dxa"/>
          </w:tcPr>
          <w:p w14:paraId="4271B747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best_model</w:t>
            </w:r>
          </w:p>
        </w:tc>
        <w:tc>
          <w:tcPr>
            <w:tcW w:w="665" w:type="dxa"/>
          </w:tcPr>
          <w:p w14:paraId="1F90F9D5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confusion_matrix</w:t>
            </w:r>
          </w:p>
        </w:tc>
        <w:tc>
          <w:tcPr>
            <w:tcW w:w="665" w:type="dxa"/>
          </w:tcPr>
          <w:p w14:paraId="17CD2E75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TP (mean)</w:t>
            </w:r>
          </w:p>
        </w:tc>
        <w:tc>
          <w:tcPr>
            <w:tcW w:w="665" w:type="dxa"/>
          </w:tcPr>
          <w:p w14:paraId="357BFC52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FP (mean)</w:t>
            </w:r>
          </w:p>
        </w:tc>
        <w:tc>
          <w:tcPr>
            <w:tcW w:w="665" w:type="dxa"/>
          </w:tcPr>
          <w:p w14:paraId="708BAA01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FN (mean)</w:t>
            </w:r>
          </w:p>
        </w:tc>
        <w:tc>
          <w:tcPr>
            <w:tcW w:w="665" w:type="dxa"/>
          </w:tcPr>
          <w:p w14:paraId="3905EEDC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TN (mean)</w:t>
            </w:r>
          </w:p>
        </w:tc>
        <w:tc>
          <w:tcPr>
            <w:tcW w:w="665" w:type="dxa"/>
          </w:tcPr>
          <w:p w14:paraId="33A9498F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precision</w:t>
            </w:r>
          </w:p>
        </w:tc>
        <w:tc>
          <w:tcPr>
            <w:tcW w:w="665" w:type="dxa"/>
          </w:tcPr>
          <w:p w14:paraId="0077D269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recall</w:t>
            </w:r>
          </w:p>
        </w:tc>
        <w:tc>
          <w:tcPr>
            <w:tcW w:w="665" w:type="dxa"/>
          </w:tcPr>
          <w:p w14:paraId="0FCFC95C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f1_score</w:t>
            </w:r>
          </w:p>
        </w:tc>
        <w:tc>
          <w:tcPr>
            <w:tcW w:w="665" w:type="dxa"/>
          </w:tcPr>
          <w:p w14:paraId="316C7F47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training_time</w:t>
            </w:r>
          </w:p>
        </w:tc>
      </w:tr>
      <w:tr w:rsidR="00306C59" w:rsidRPr="00A869AB" w14:paraId="6102024B" w14:textId="77777777">
        <w:tc>
          <w:tcPr>
            <w:tcW w:w="665" w:type="dxa"/>
          </w:tcPr>
          <w:p w14:paraId="16A01A7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CART</w:t>
            </w:r>
          </w:p>
        </w:tc>
        <w:tc>
          <w:tcPr>
            <w:tcW w:w="665" w:type="dxa"/>
          </w:tcPr>
          <w:p w14:paraId="1722FC37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{'max_depth': 5, 'min_samples_split': 10}</w:t>
            </w:r>
          </w:p>
        </w:tc>
        <w:tc>
          <w:tcPr>
            <w:tcW w:w="665" w:type="dxa"/>
          </w:tcPr>
          <w:p w14:paraId="34328AAF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0.8471027372911483</w:t>
            </w:r>
          </w:p>
        </w:tc>
        <w:tc>
          <w:tcPr>
            <w:tcW w:w="665" w:type="dxa"/>
          </w:tcPr>
          <w:p w14:paraId="11FF1C5A" w14:textId="77777777" w:rsidR="00306C59" w:rsidRPr="00A869AB" w:rsidRDefault="00000000">
            <w:pPr>
              <w:rPr>
                <w:sz w:val="16"/>
                <w:szCs w:val="16"/>
              </w:rPr>
            </w:pPr>
            <w:proofErr w:type="gramStart"/>
            <w:r w:rsidRPr="00A869AB">
              <w:rPr>
                <w:sz w:val="16"/>
                <w:szCs w:val="16"/>
              </w:rPr>
              <w:t>DecisionTreeClassifier(</w:t>
            </w:r>
            <w:proofErr w:type="gramEnd"/>
            <w:r w:rsidRPr="00A869AB">
              <w:rPr>
                <w:sz w:val="16"/>
                <w:szCs w:val="16"/>
              </w:rPr>
              <w:t>max_depth=5, min_samples_split=10)</w:t>
            </w:r>
          </w:p>
        </w:tc>
        <w:tc>
          <w:tcPr>
            <w:tcW w:w="665" w:type="dxa"/>
          </w:tcPr>
          <w:p w14:paraId="02EF7071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[[</w:t>
            </w:r>
            <w:proofErr w:type="gramStart"/>
            <w:r w:rsidRPr="00A869AB">
              <w:rPr>
                <w:sz w:val="16"/>
                <w:szCs w:val="16"/>
              </w:rPr>
              <w:t>200  77</w:t>
            </w:r>
            <w:proofErr w:type="gramEnd"/>
            <w:r w:rsidRPr="00A869AB">
              <w:rPr>
                <w:sz w:val="16"/>
                <w:szCs w:val="16"/>
              </w:rPr>
              <w:t>]</w:t>
            </w:r>
            <w:r w:rsidRPr="00A869AB">
              <w:rPr>
                <w:sz w:val="16"/>
                <w:szCs w:val="16"/>
              </w:rPr>
              <w:br/>
              <w:t xml:space="preserve"> [ 34 415]]</w:t>
            </w:r>
          </w:p>
        </w:tc>
        <w:tc>
          <w:tcPr>
            <w:tcW w:w="665" w:type="dxa"/>
          </w:tcPr>
          <w:p w14:paraId="36B962A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415</w:t>
            </w:r>
          </w:p>
        </w:tc>
        <w:tc>
          <w:tcPr>
            <w:tcW w:w="665" w:type="dxa"/>
          </w:tcPr>
          <w:p w14:paraId="010B4AD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77</w:t>
            </w:r>
          </w:p>
        </w:tc>
        <w:tc>
          <w:tcPr>
            <w:tcW w:w="665" w:type="dxa"/>
          </w:tcPr>
          <w:p w14:paraId="29433E46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34</w:t>
            </w:r>
          </w:p>
        </w:tc>
        <w:tc>
          <w:tcPr>
            <w:tcW w:w="665" w:type="dxa"/>
          </w:tcPr>
          <w:p w14:paraId="13B8DC4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200</w:t>
            </w:r>
          </w:p>
        </w:tc>
        <w:tc>
          <w:tcPr>
            <w:tcW w:w="665" w:type="dxa"/>
          </w:tcPr>
          <w:p w14:paraId="35E81EEC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0.84777109028772</w:t>
            </w:r>
          </w:p>
        </w:tc>
        <w:tc>
          <w:tcPr>
            <w:tcW w:w="665" w:type="dxa"/>
          </w:tcPr>
          <w:p w14:paraId="24F7149F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0.8471074380165289</w:t>
            </w:r>
          </w:p>
        </w:tc>
        <w:tc>
          <w:tcPr>
            <w:tcW w:w="665" w:type="dxa"/>
          </w:tcPr>
          <w:p w14:paraId="35DEE17E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0.844167875167461</w:t>
            </w:r>
          </w:p>
        </w:tc>
        <w:tc>
          <w:tcPr>
            <w:tcW w:w="665" w:type="dxa"/>
          </w:tcPr>
          <w:p w14:paraId="427D6E6C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1.10846996307373</w:t>
            </w:r>
          </w:p>
        </w:tc>
      </w:tr>
      <w:tr w:rsidR="00306C59" w:rsidRPr="00A869AB" w14:paraId="0992201A" w14:textId="77777777">
        <w:tc>
          <w:tcPr>
            <w:tcW w:w="665" w:type="dxa"/>
          </w:tcPr>
          <w:p w14:paraId="251EE804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Random Forest</w:t>
            </w:r>
          </w:p>
        </w:tc>
        <w:tc>
          <w:tcPr>
            <w:tcW w:w="665" w:type="dxa"/>
          </w:tcPr>
          <w:p w14:paraId="2DB7A317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{'max_features': 'log2', 'n_estimators': 200}</w:t>
            </w:r>
          </w:p>
        </w:tc>
        <w:tc>
          <w:tcPr>
            <w:tcW w:w="665" w:type="dxa"/>
          </w:tcPr>
          <w:p w14:paraId="78F887B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0.8687984358336296</w:t>
            </w:r>
          </w:p>
        </w:tc>
        <w:tc>
          <w:tcPr>
            <w:tcW w:w="665" w:type="dxa"/>
          </w:tcPr>
          <w:p w14:paraId="717A5F13" w14:textId="77777777" w:rsidR="00306C59" w:rsidRPr="00A869AB" w:rsidRDefault="00000000">
            <w:pPr>
              <w:rPr>
                <w:sz w:val="16"/>
                <w:szCs w:val="16"/>
              </w:rPr>
            </w:pPr>
            <w:proofErr w:type="gramStart"/>
            <w:r w:rsidRPr="00A869AB">
              <w:rPr>
                <w:sz w:val="16"/>
                <w:szCs w:val="16"/>
              </w:rPr>
              <w:t>RandomForestClassifier(</w:t>
            </w:r>
            <w:proofErr w:type="gramEnd"/>
            <w:r w:rsidRPr="00A869AB">
              <w:rPr>
                <w:sz w:val="16"/>
                <w:szCs w:val="16"/>
              </w:rPr>
              <w:t>max_features='log2', n_estimators=200)</w:t>
            </w:r>
          </w:p>
        </w:tc>
        <w:tc>
          <w:tcPr>
            <w:tcW w:w="665" w:type="dxa"/>
          </w:tcPr>
          <w:p w14:paraId="7E9E4AB8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[[</w:t>
            </w:r>
            <w:proofErr w:type="gramStart"/>
            <w:r w:rsidRPr="00A869AB">
              <w:rPr>
                <w:sz w:val="16"/>
                <w:szCs w:val="16"/>
              </w:rPr>
              <w:t>209  68</w:t>
            </w:r>
            <w:proofErr w:type="gramEnd"/>
            <w:r w:rsidRPr="00A869AB">
              <w:rPr>
                <w:sz w:val="16"/>
                <w:szCs w:val="16"/>
              </w:rPr>
              <w:t>]</w:t>
            </w:r>
            <w:r w:rsidRPr="00A869AB">
              <w:rPr>
                <w:sz w:val="16"/>
                <w:szCs w:val="16"/>
              </w:rPr>
              <w:br/>
              <w:t xml:space="preserve"> [ 24 425]]</w:t>
            </w:r>
          </w:p>
        </w:tc>
        <w:tc>
          <w:tcPr>
            <w:tcW w:w="665" w:type="dxa"/>
          </w:tcPr>
          <w:p w14:paraId="19A5679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425</w:t>
            </w:r>
          </w:p>
        </w:tc>
        <w:tc>
          <w:tcPr>
            <w:tcW w:w="665" w:type="dxa"/>
          </w:tcPr>
          <w:p w14:paraId="7982B662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68</w:t>
            </w:r>
          </w:p>
        </w:tc>
        <w:tc>
          <w:tcPr>
            <w:tcW w:w="665" w:type="dxa"/>
          </w:tcPr>
          <w:p w14:paraId="269BBAD9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24</w:t>
            </w:r>
          </w:p>
        </w:tc>
        <w:tc>
          <w:tcPr>
            <w:tcW w:w="665" w:type="dxa"/>
          </w:tcPr>
          <w:p w14:paraId="3F5BEA61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209</w:t>
            </w:r>
          </w:p>
        </w:tc>
        <w:tc>
          <w:tcPr>
            <w:tcW w:w="665" w:type="dxa"/>
          </w:tcPr>
          <w:p w14:paraId="443B5305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0.8753950091956468</w:t>
            </w:r>
          </w:p>
        </w:tc>
        <w:tc>
          <w:tcPr>
            <w:tcW w:w="665" w:type="dxa"/>
          </w:tcPr>
          <w:p w14:paraId="32ECC11B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0.8732782369146006</w:t>
            </w:r>
          </w:p>
        </w:tc>
        <w:tc>
          <w:tcPr>
            <w:tcW w:w="665" w:type="dxa"/>
          </w:tcPr>
          <w:p w14:paraId="3FB8FDED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0.8707713395407118</w:t>
            </w:r>
          </w:p>
        </w:tc>
        <w:tc>
          <w:tcPr>
            <w:tcW w:w="665" w:type="dxa"/>
          </w:tcPr>
          <w:p w14:paraId="36F2542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26.62297320365906</w:t>
            </w:r>
          </w:p>
        </w:tc>
      </w:tr>
      <w:tr w:rsidR="00306C59" w:rsidRPr="00A869AB" w14:paraId="6923F4E6" w14:textId="77777777">
        <w:tc>
          <w:tcPr>
            <w:tcW w:w="665" w:type="dxa"/>
          </w:tcPr>
          <w:p w14:paraId="45E63C11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LightGBM</w:t>
            </w:r>
          </w:p>
        </w:tc>
        <w:tc>
          <w:tcPr>
            <w:tcW w:w="665" w:type="dxa"/>
          </w:tcPr>
          <w:p w14:paraId="2C9B41F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 xml:space="preserve">{'learning_rate': 0.05, 'num_leaves': </w:t>
            </w:r>
            <w:r w:rsidRPr="00A869AB">
              <w:rPr>
                <w:sz w:val="16"/>
                <w:szCs w:val="16"/>
              </w:rPr>
              <w:lastRenderedPageBreak/>
              <w:t>50}</w:t>
            </w:r>
          </w:p>
        </w:tc>
        <w:tc>
          <w:tcPr>
            <w:tcW w:w="665" w:type="dxa"/>
          </w:tcPr>
          <w:p w14:paraId="5B3ED994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lastRenderedPageBreak/>
              <w:t>0.8753371252518072</w:t>
            </w:r>
          </w:p>
        </w:tc>
        <w:tc>
          <w:tcPr>
            <w:tcW w:w="665" w:type="dxa"/>
          </w:tcPr>
          <w:p w14:paraId="152DE0BB" w14:textId="77777777" w:rsidR="00306C59" w:rsidRPr="00A869AB" w:rsidRDefault="00000000">
            <w:pPr>
              <w:rPr>
                <w:sz w:val="16"/>
                <w:szCs w:val="16"/>
              </w:rPr>
            </w:pPr>
            <w:proofErr w:type="gramStart"/>
            <w:r w:rsidRPr="00A869AB">
              <w:rPr>
                <w:sz w:val="16"/>
                <w:szCs w:val="16"/>
              </w:rPr>
              <w:t>LGBMClassifier(</w:t>
            </w:r>
            <w:proofErr w:type="gramEnd"/>
            <w:r w:rsidRPr="00A869AB">
              <w:rPr>
                <w:sz w:val="16"/>
                <w:szCs w:val="16"/>
              </w:rPr>
              <w:t>learning_rate=0.05, num_leaves=50)</w:t>
            </w:r>
          </w:p>
        </w:tc>
        <w:tc>
          <w:tcPr>
            <w:tcW w:w="665" w:type="dxa"/>
          </w:tcPr>
          <w:p w14:paraId="1C1310DF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[[</w:t>
            </w:r>
            <w:proofErr w:type="gramStart"/>
            <w:r w:rsidRPr="00A869AB">
              <w:rPr>
                <w:sz w:val="16"/>
                <w:szCs w:val="16"/>
              </w:rPr>
              <w:t>225  52</w:t>
            </w:r>
            <w:proofErr w:type="gramEnd"/>
            <w:r w:rsidRPr="00A869AB">
              <w:rPr>
                <w:sz w:val="16"/>
                <w:szCs w:val="16"/>
              </w:rPr>
              <w:t>]</w:t>
            </w:r>
            <w:r w:rsidRPr="00A869AB">
              <w:rPr>
                <w:sz w:val="16"/>
                <w:szCs w:val="16"/>
              </w:rPr>
              <w:br/>
              <w:t xml:space="preserve"> [ 28 421]]</w:t>
            </w:r>
          </w:p>
        </w:tc>
        <w:tc>
          <w:tcPr>
            <w:tcW w:w="665" w:type="dxa"/>
          </w:tcPr>
          <w:p w14:paraId="227AF19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421</w:t>
            </w:r>
          </w:p>
        </w:tc>
        <w:tc>
          <w:tcPr>
            <w:tcW w:w="665" w:type="dxa"/>
          </w:tcPr>
          <w:p w14:paraId="6191DDC7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52</w:t>
            </w:r>
          </w:p>
        </w:tc>
        <w:tc>
          <w:tcPr>
            <w:tcW w:w="665" w:type="dxa"/>
          </w:tcPr>
          <w:p w14:paraId="33F60B89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28</w:t>
            </w:r>
          </w:p>
        </w:tc>
        <w:tc>
          <w:tcPr>
            <w:tcW w:w="665" w:type="dxa"/>
          </w:tcPr>
          <w:p w14:paraId="0125645C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225</w:t>
            </w:r>
          </w:p>
        </w:tc>
        <w:tc>
          <w:tcPr>
            <w:tcW w:w="665" w:type="dxa"/>
          </w:tcPr>
          <w:p w14:paraId="1287CBE1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0.8897828530565497</w:t>
            </w:r>
          </w:p>
        </w:tc>
        <w:tc>
          <w:tcPr>
            <w:tcW w:w="665" w:type="dxa"/>
          </w:tcPr>
          <w:p w14:paraId="7EA541E4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0.8898071625344353</w:t>
            </w:r>
          </w:p>
        </w:tc>
        <w:tc>
          <w:tcPr>
            <w:tcW w:w="665" w:type="dxa"/>
          </w:tcPr>
          <w:p w14:paraId="24DDB44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0.8887464104625692</w:t>
            </w:r>
          </w:p>
        </w:tc>
        <w:tc>
          <w:tcPr>
            <w:tcW w:w="665" w:type="dxa"/>
          </w:tcPr>
          <w:p w14:paraId="685A3EB1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8.675363302230835</w:t>
            </w:r>
          </w:p>
        </w:tc>
      </w:tr>
      <w:tr w:rsidR="00306C59" w:rsidRPr="00A869AB" w14:paraId="22DB332B" w14:textId="77777777">
        <w:tc>
          <w:tcPr>
            <w:tcW w:w="665" w:type="dxa"/>
          </w:tcPr>
          <w:p w14:paraId="23770B46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XGBoost</w:t>
            </w:r>
          </w:p>
        </w:tc>
        <w:tc>
          <w:tcPr>
            <w:tcW w:w="665" w:type="dxa"/>
          </w:tcPr>
          <w:p w14:paraId="28F84F9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{'max_depth': 3, 'n_estimators': 100}</w:t>
            </w:r>
          </w:p>
        </w:tc>
        <w:tc>
          <w:tcPr>
            <w:tcW w:w="665" w:type="dxa"/>
          </w:tcPr>
          <w:p w14:paraId="5912923F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0.867767507998578</w:t>
            </w:r>
          </w:p>
        </w:tc>
        <w:tc>
          <w:tcPr>
            <w:tcW w:w="665" w:type="dxa"/>
          </w:tcPr>
          <w:p w14:paraId="388169C8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XGBClassifier(base_score=None, booster=None, callbacks=None,</w:t>
            </w:r>
            <w:r w:rsidRPr="00A869AB">
              <w:rPr>
                <w:sz w:val="16"/>
                <w:szCs w:val="16"/>
              </w:rPr>
              <w:br/>
              <w:t xml:space="preserve">              colsample_bylevel=None, colsample_bynode=None,</w:t>
            </w:r>
            <w:r w:rsidRPr="00A869AB">
              <w:rPr>
                <w:sz w:val="16"/>
                <w:szCs w:val="16"/>
              </w:rPr>
              <w:br/>
              <w:t xml:space="preserve">              colsample_bytree=None, device=None, early_stopping_rounds=None,</w:t>
            </w:r>
            <w:r w:rsidRPr="00A869AB">
              <w:rPr>
                <w:sz w:val="16"/>
                <w:szCs w:val="16"/>
              </w:rPr>
              <w:br/>
              <w:t xml:space="preserve">              enable_categorical=True, eval_metric=None, feature_types=None,</w:t>
            </w:r>
            <w:r w:rsidRPr="00A869AB">
              <w:rPr>
                <w:sz w:val="16"/>
                <w:szCs w:val="16"/>
              </w:rPr>
              <w:br/>
              <w:t xml:space="preserve">              gamma=None, grow_policy=None, importance_type=None,</w:t>
            </w:r>
            <w:r w:rsidRPr="00A869AB">
              <w:rPr>
                <w:sz w:val="16"/>
                <w:szCs w:val="16"/>
              </w:rPr>
              <w:br/>
              <w:t xml:space="preserve">              interaction_constraints=None, learning_rate=None, max_bin=None,</w:t>
            </w:r>
            <w:r w:rsidRPr="00A869AB">
              <w:rPr>
                <w:sz w:val="16"/>
                <w:szCs w:val="16"/>
              </w:rPr>
              <w:br/>
              <w:t xml:space="preserve">              max_cat_threshold=None, max_cat_to_onehot=None,</w:t>
            </w:r>
            <w:r w:rsidRPr="00A869AB">
              <w:rPr>
                <w:sz w:val="16"/>
                <w:szCs w:val="16"/>
              </w:rPr>
              <w:br/>
              <w:t xml:space="preserve">              max_delta_step=None, max_depth=3, max_leaves=None,</w:t>
            </w:r>
            <w:r w:rsidRPr="00A869AB">
              <w:rPr>
                <w:sz w:val="16"/>
                <w:szCs w:val="16"/>
              </w:rPr>
              <w:br/>
              <w:t xml:space="preserve">              min_child_weight=None, missing=nan, monotone_constraints=None,</w:t>
            </w:r>
            <w:r w:rsidRPr="00A869AB">
              <w:rPr>
                <w:sz w:val="16"/>
                <w:szCs w:val="16"/>
              </w:rPr>
              <w:br/>
              <w:t xml:space="preserve">              multi_strategy=None, n_estimators=100, n_jobs=None,</w:t>
            </w:r>
            <w:r w:rsidRPr="00A869AB">
              <w:rPr>
                <w:sz w:val="16"/>
                <w:szCs w:val="16"/>
              </w:rPr>
              <w:br/>
              <w:t xml:space="preserve">              num_parallel_tre</w:t>
            </w:r>
            <w:r w:rsidRPr="00A869AB">
              <w:rPr>
                <w:sz w:val="16"/>
                <w:szCs w:val="16"/>
              </w:rPr>
              <w:lastRenderedPageBreak/>
              <w:t>e=None, random_state=None, ...)</w:t>
            </w:r>
          </w:p>
        </w:tc>
        <w:tc>
          <w:tcPr>
            <w:tcW w:w="665" w:type="dxa"/>
          </w:tcPr>
          <w:p w14:paraId="57C3F0E7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lastRenderedPageBreak/>
              <w:t>[[</w:t>
            </w:r>
            <w:proofErr w:type="gramStart"/>
            <w:r w:rsidRPr="00A869AB">
              <w:rPr>
                <w:sz w:val="16"/>
                <w:szCs w:val="16"/>
              </w:rPr>
              <w:t>223  54</w:t>
            </w:r>
            <w:proofErr w:type="gramEnd"/>
            <w:r w:rsidRPr="00A869AB">
              <w:rPr>
                <w:sz w:val="16"/>
                <w:szCs w:val="16"/>
              </w:rPr>
              <w:t>]</w:t>
            </w:r>
            <w:r w:rsidRPr="00A869AB">
              <w:rPr>
                <w:sz w:val="16"/>
                <w:szCs w:val="16"/>
              </w:rPr>
              <w:br/>
              <w:t xml:space="preserve"> [ 32 417]]</w:t>
            </w:r>
          </w:p>
        </w:tc>
        <w:tc>
          <w:tcPr>
            <w:tcW w:w="665" w:type="dxa"/>
          </w:tcPr>
          <w:p w14:paraId="12FDA031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417</w:t>
            </w:r>
          </w:p>
        </w:tc>
        <w:tc>
          <w:tcPr>
            <w:tcW w:w="665" w:type="dxa"/>
          </w:tcPr>
          <w:p w14:paraId="26F73C36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54</w:t>
            </w:r>
          </w:p>
        </w:tc>
        <w:tc>
          <w:tcPr>
            <w:tcW w:w="665" w:type="dxa"/>
          </w:tcPr>
          <w:p w14:paraId="75CDB73C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32</w:t>
            </w:r>
          </w:p>
        </w:tc>
        <w:tc>
          <w:tcPr>
            <w:tcW w:w="665" w:type="dxa"/>
          </w:tcPr>
          <w:p w14:paraId="6FFB6DE8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223</w:t>
            </w:r>
          </w:p>
        </w:tc>
        <w:tc>
          <w:tcPr>
            <w:tcW w:w="665" w:type="dxa"/>
          </w:tcPr>
          <w:p w14:paraId="1BB459E4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0.8812141992836158</w:t>
            </w:r>
          </w:p>
        </w:tc>
        <w:tc>
          <w:tcPr>
            <w:tcW w:w="665" w:type="dxa"/>
          </w:tcPr>
          <w:p w14:paraId="70E93600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0.8815426997245179</w:t>
            </w:r>
          </w:p>
        </w:tc>
        <w:tc>
          <w:tcPr>
            <w:tcW w:w="665" w:type="dxa"/>
          </w:tcPr>
          <w:p w14:paraId="3DC9845A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0.8805097319295364</w:t>
            </w:r>
          </w:p>
        </w:tc>
        <w:tc>
          <w:tcPr>
            <w:tcW w:w="665" w:type="dxa"/>
          </w:tcPr>
          <w:p w14:paraId="76E74F54" w14:textId="77777777" w:rsidR="00306C59" w:rsidRPr="00A869AB" w:rsidRDefault="00000000">
            <w:pPr>
              <w:rPr>
                <w:sz w:val="16"/>
                <w:szCs w:val="16"/>
              </w:rPr>
            </w:pPr>
            <w:r w:rsidRPr="00A869AB">
              <w:rPr>
                <w:sz w:val="16"/>
                <w:szCs w:val="16"/>
              </w:rPr>
              <w:t>9.415794134140015</w:t>
            </w:r>
          </w:p>
        </w:tc>
      </w:tr>
    </w:tbl>
    <w:p w14:paraId="2B893637" w14:textId="77777777" w:rsidR="00D31380" w:rsidRPr="00A869AB" w:rsidRDefault="00D31380">
      <w:pPr>
        <w:rPr>
          <w:sz w:val="16"/>
          <w:szCs w:val="16"/>
        </w:rPr>
      </w:pPr>
    </w:p>
    <w:sectPr w:rsidR="00D31380" w:rsidRPr="00A869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6642987">
    <w:abstractNumId w:val="8"/>
  </w:num>
  <w:num w:numId="2" w16cid:durableId="863058393">
    <w:abstractNumId w:val="6"/>
  </w:num>
  <w:num w:numId="3" w16cid:durableId="1955399630">
    <w:abstractNumId w:val="5"/>
  </w:num>
  <w:num w:numId="4" w16cid:durableId="737480476">
    <w:abstractNumId w:val="4"/>
  </w:num>
  <w:num w:numId="5" w16cid:durableId="1555384192">
    <w:abstractNumId w:val="7"/>
  </w:num>
  <w:num w:numId="6" w16cid:durableId="411897615">
    <w:abstractNumId w:val="3"/>
  </w:num>
  <w:num w:numId="7" w16cid:durableId="525749046">
    <w:abstractNumId w:val="2"/>
  </w:num>
  <w:num w:numId="8" w16cid:durableId="184712462">
    <w:abstractNumId w:val="1"/>
  </w:num>
  <w:num w:numId="9" w16cid:durableId="27055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5A4"/>
    <w:rsid w:val="0029639D"/>
    <w:rsid w:val="00306C59"/>
    <w:rsid w:val="00326F90"/>
    <w:rsid w:val="004608F1"/>
    <w:rsid w:val="00A869AB"/>
    <w:rsid w:val="00AA1D8D"/>
    <w:rsid w:val="00B47730"/>
    <w:rsid w:val="00CB0664"/>
    <w:rsid w:val="00D313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92D9748-E23D-460B-800F-174DF521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732</Words>
  <Characters>8169</Characters>
  <Application>Microsoft Office Word</Application>
  <DocSecurity>0</DocSecurity>
  <Lines>1633</Lines>
  <Paragraphs>386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Tinus Alsos</cp:lastModifiedBy>
  <cp:revision>4</cp:revision>
  <dcterms:created xsi:type="dcterms:W3CDTF">2013-12-23T23:15:00Z</dcterms:created>
  <dcterms:modified xsi:type="dcterms:W3CDTF">2023-12-08T15:11:00Z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9c33792bfc5c8cb7383e329a8a6fca46845c630028672ab513988f200a14305f</vt:lpwstr>
  </property>
</Properties>
</file>