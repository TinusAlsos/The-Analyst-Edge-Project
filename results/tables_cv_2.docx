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2958" w14:textId="77777777" w:rsidR="0058222A" w:rsidRDefault="00000000">
      <w:pPr>
        <w:pStyle w:val="Heading1"/>
      </w:pPr>
      <w:r>
        <w:t>All variables without tuition with_cv_2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2A69703C" w14:textId="77777777">
        <w:tc>
          <w:tcPr>
            <w:tcW w:w="960" w:type="dxa"/>
          </w:tcPr>
          <w:p w14:paraId="2061F182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687AC837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495FC477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7A00E4F1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0F5BD7FB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51797759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3BE46FE4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45A56082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74743D88" w14:textId="77777777" w:rsidR="0058222A" w:rsidRDefault="00000000">
            <w:r>
              <w:t>fn (mean)</w:t>
            </w:r>
          </w:p>
        </w:tc>
      </w:tr>
      <w:tr w:rsidR="0058222A" w14:paraId="73428D4C" w14:textId="77777777">
        <w:tc>
          <w:tcPr>
            <w:tcW w:w="960" w:type="dxa"/>
          </w:tcPr>
          <w:p w14:paraId="2A0381F1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639CD3B7" w14:textId="77777777" w:rsidR="0058222A" w:rsidRDefault="00000000">
            <w:r>
              <w:t>0.9033057851239669</w:t>
            </w:r>
          </w:p>
        </w:tc>
        <w:tc>
          <w:tcPr>
            <w:tcW w:w="960" w:type="dxa"/>
          </w:tcPr>
          <w:p w14:paraId="1272F32B" w14:textId="77777777" w:rsidR="0058222A" w:rsidRDefault="00000000">
            <w:r>
              <w:t>0.9044857886687019</w:t>
            </w:r>
          </w:p>
        </w:tc>
        <w:tc>
          <w:tcPr>
            <w:tcW w:w="960" w:type="dxa"/>
          </w:tcPr>
          <w:p w14:paraId="5EE76A5F" w14:textId="77777777" w:rsidR="0058222A" w:rsidRDefault="00000000">
            <w:r>
              <w:t>0.9033057851239669</w:t>
            </w:r>
          </w:p>
        </w:tc>
        <w:tc>
          <w:tcPr>
            <w:tcW w:w="960" w:type="dxa"/>
          </w:tcPr>
          <w:p w14:paraId="6EE8AFBA" w14:textId="77777777" w:rsidR="0058222A" w:rsidRDefault="00000000">
            <w:r>
              <w:t>0.9022504752972083</w:t>
            </w:r>
          </w:p>
        </w:tc>
        <w:tc>
          <w:tcPr>
            <w:tcW w:w="960" w:type="dxa"/>
          </w:tcPr>
          <w:p w14:paraId="6FAA5E04" w14:textId="77777777" w:rsidR="0058222A" w:rsidRDefault="00000000">
            <w:r>
              <w:t>210.2</w:t>
            </w:r>
          </w:p>
        </w:tc>
        <w:tc>
          <w:tcPr>
            <w:tcW w:w="960" w:type="dxa"/>
          </w:tcPr>
          <w:p w14:paraId="75E5AB92" w14:textId="77777777" w:rsidR="0058222A" w:rsidRDefault="00000000">
            <w:r>
              <w:t>117.7</w:t>
            </w:r>
          </w:p>
        </w:tc>
        <w:tc>
          <w:tcPr>
            <w:tcW w:w="960" w:type="dxa"/>
          </w:tcPr>
          <w:p w14:paraId="06F40471" w14:textId="77777777" w:rsidR="0058222A" w:rsidRDefault="00000000">
            <w:r>
              <w:t>24.4</w:t>
            </w:r>
          </w:p>
        </w:tc>
        <w:tc>
          <w:tcPr>
            <w:tcW w:w="960" w:type="dxa"/>
          </w:tcPr>
          <w:p w14:paraId="5A5B1507" w14:textId="77777777" w:rsidR="0058222A" w:rsidRDefault="00000000">
            <w:r>
              <w:t>10.7</w:t>
            </w:r>
          </w:p>
        </w:tc>
      </w:tr>
      <w:tr w:rsidR="0058222A" w14:paraId="6AD43576" w14:textId="77777777">
        <w:tc>
          <w:tcPr>
            <w:tcW w:w="960" w:type="dxa"/>
          </w:tcPr>
          <w:p w14:paraId="5B33A20E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66DCE041" w14:textId="77777777" w:rsidR="0058222A" w:rsidRDefault="00000000">
            <w:r>
              <w:t>0.9005509641873278</w:t>
            </w:r>
          </w:p>
        </w:tc>
        <w:tc>
          <w:tcPr>
            <w:tcW w:w="960" w:type="dxa"/>
          </w:tcPr>
          <w:p w14:paraId="42941067" w14:textId="77777777" w:rsidR="0058222A" w:rsidRDefault="00000000">
            <w:r>
              <w:t>0.901507456759959</w:t>
            </w:r>
          </w:p>
        </w:tc>
        <w:tc>
          <w:tcPr>
            <w:tcW w:w="960" w:type="dxa"/>
          </w:tcPr>
          <w:p w14:paraId="454623BF" w14:textId="77777777" w:rsidR="0058222A" w:rsidRDefault="00000000">
            <w:r>
              <w:t>0.9005509641873278</w:t>
            </w:r>
          </w:p>
        </w:tc>
        <w:tc>
          <w:tcPr>
            <w:tcW w:w="960" w:type="dxa"/>
          </w:tcPr>
          <w:p w14:paraId="2ED6388B" w14:textId="77777777" w:rsidR="0058222A" w:rsidRDefault="00000000">
            <w:r>
              <w:t>0.8995899653084244</w:t>
            </w:r>
          </w:p>
        </w:tc>
        <w:tc>
          <w:tcPr>
            <w:tcW w:w="960" w:type="dxa"/>
          </w:tcPr>
          <w:p w14:paraId="6B440462" w14:textId="77777777" w:rsidR="0058222A" w:rsidRDefault="00000000">
            <w:r>
              <w:t>209.1</w:t>
            </w:r>
          </w:p>
        </w:tc>
        <w:tc>
          <w:tcPr>
            <w:tcW w:w="960" w:type="dxa"/>
          </w:tcPr>
          <w:p w14:paraId="2B692647" w14:textId="77777777" w:rsidR="0058222A" w:rsidRDefault="00000000">
            <w:r>
              <w:t>117.8</w:t>
            </w:r>
          </w:p>
        </w:tc>
        <w:tc>
          <w:tcPr>
            <w:tcW w:w="960" w:type="dxa"/>
          </w:tcPr>
          <w:p w14:paraId="7BEE433D" w14:textId="77777777" w:rsidR="0058222A" w:rsidRDefault="00000000">
            <w:r>
              <w:t>24.3</w:t>
            </w:r>
          </w:p>
        </w:tc>
        <w:tc>
          <w:tcPr>
            <w:tcW w:w="960" w:type="dxa"/>
          </w:tcPr>
          <w:p w14:paraId="7E966601" w14:textId="77777777" w:rsidR="0058222A" w:rsidRDefault="00000000">
            <w:r>
              <w:t>11.8</w:t>
            </w:r>
          </w:p>
        </w:tc>
      </w:tr>
    </w:tbl>
    <w:p w14:paraId="6A13EEDE" w14:textId="77777777" w:rsidR="0058222A" w:rsidRDefault="00000000">
      <w:pPr>
        <w:pStyle w:val="Heading1"/>
      </w:pPr>
      <w:r>
        <w:t>All variables_cv_2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6BA0B500" w14:textId="77777777">
        <w:tc>
          <w:tcPr>
            <w:tcW w:w="960" w:type="dxa"/>
          </w:tcPr>
          <w:p w14:paraId="19BFB65C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6AC396A0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6C766299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14B165B2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74971688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63485A70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69C25E6A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60ACFFA4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67D82F6F" w14:textId="77777777" w:rsidR="0058222A" w:rsidRDefault="00000000">
            <w:r>
              <w:t>fn (mean)</w:t>
            </w:r>
          </w:p>
        </w:tc>
      </w:tr>
      <w:tr w:rsidR="0058222A" w14:paraId="5CFA5AF6" w14:textId="77777777">
        <w:tc>
          <w:tcPr>
            <w:tcW w:w="960" w:type="dxa"/>
          </w:tcPr>
          <w:p w14:paraId="0F4CAEA0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0BD3D9B7" w14:textId="77777777" w:rsidR="0058222A" w:rsidRDefault="00000000">
            <w:r>
              <w:t>0.9115702479338841</w:t>
            </w:r>
          </w:p>
        </w:tc>
        <w:tc>
          <w:tcPr>
            <w:tcW w:w="960" w:type="dxa"/>
          </w:tcPr>
          <w:p w14:paraId="5953EDB0" w14:textId="77777777" w:rsidR="0058222A" w:rsidRDefault="00000000">
            <w:r>
              <w:t>0.9128224278295723</w:t>
            </w:r>
          </w:p>
        </w:tc>
        <w:tc>
          <w:tcPr>
            <w:tcW w:w="960" w:type="dxa"/>
          </w:tcPr>
          <w:p w14:paraId="03D25939" w14:textId="77777777" w:rsidR="0058222A" w:rsidRDefault="00000000">
            <w:r>
              <w:t>0.9115702479338841</w:t>
            </w:r>
          </w:p>
        </w:tc>
        <w:tc>
          <w:tcPr>
            <w:tcW w:w="960" w:type="dxa"/>
          </w:tcPr>
          <w:p w14:paraId="37B5A2D8" w14:textId="77777777" w:rsidR="0058222A" w:rsidRDefault="00000000">
            <w:r>
              <w:t>0.9106280735782921</w:t>
            </w:r>
          </w:p>
        </w:tc>
        <w:tc>
          <w:tcPr>
            <w:tcW w:w="960" w:type="dxa"/>
          </w:tcPr>
          <w:p w14:paraId="4E3508B7" w14:textId="77777777" w:rsidR="0058222A" w:rsidRDefault="00000000">
            <w:r>
              <w:t>211.7</w:t>
            </w:r>
          </w:p>
        </w:tc>
        <w:tc>
          <w:tcPr>
            <w:tcW w:w="960" w:type="dxa"/>
          </w:tcPr>
          <w:p w14:paraId="639C42EC" w14:textId="77777777" w:rsidR="0058222A" w:rsidRDefault="00000000">
            <w:r>
              <w:t>119.2</w:t>
            </w:r>
          </w:p>
        </w:tc>
        <w:tc>
          <w:tcPr>
            <w:tcW w:w="960" w:type="dxa"/>
          </w:tcPr>
          <w:p w14:paraId="7CC04DE5" w14:textId="77777777" w:rsidR="0058222A" w:rsidRDefault="00000000">
            <w:r>
              <w:t>22.9</w:t>
            </w:r>
          </w:p>
        </w:tc>
        <w:tc>
          <w:tcPr>
            <w:tcW w:w="960" w:type="dxa"/>
          </w:tcPr>
          <w:p w14:paraId="78793530" w14:textId="77777777" w:rsidR="0058222A" w:rsidRDefault="00000000">
            <w:r>
              <w:t>9.2</w:t>
            </w:r>
          </w:p>
        </w:tc>
      </w:tr>
      <w:tr w:rsidR="0058222A" w14:paraId="4807EAA3" w14:textId="77777777">
        <w:tc>
          <w:tcPr>
            <w:tcW w:w="960" w:type="dxa"/>
          </w:tcPr>
          <w:p w14:paraId="0B807832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5A8FCE0F" w14:textId="77777777" w:rsidR="0058222A" w:rsidRDefault="00000000">
            <w:r>
              <w:t>0.9110192837465565</w:t>
            </w:r>
          </w:p>
        </w:tc>
        <w:tc>
          <w:tcPr>
            <w:tcW w:w="960" w:type="dxa"/>
          </w:tcPr>
          <w:p w14:paraId="59E1029E" w14:textId="77777777" w:rsidR="0058222A" w:rsidRDefault="00000000">
            <w:r>
              <w:t>0.9121520949289321</w:t>
            </w:r>
          </w:p>
        </w:tc>
        <w:tc>
          <w:tcPr>
            <w:tcW w:w="960" w:type="dxa"/>
          </w:tcPr>
          <w:p w14:paraId="282E5A31" w14:textId="77777777" w:rsidR="0058222A" w:rsidRDefault="00000000">
            <w:r>
              <w:t>0.9110192837465565</w:t>
            </w:r>
          </w:p>
        </w:tc>
        <w:tc>
          <w:tcPr>
            <w:tcW w:w="960" w:type="dxa"/>
          </w:tcPr>
          <w:p w14:paraId="1546C7C5" w14:textId="77777777" w:rsidR="0058222A" w:rsidRDefault="00000000">
            <w:r>
              <w:t>0.9101098326714023</w:t>
            </w:r>
          </w:p>
        </w:tc>
        <w:tc>
          <w:tcPr>
            <w:tcW w:w="960" w:type="dxa"/>
          </w:tcPr>
          <w:p w14:paraId="576A8C5C" w14:textId="77777777" w:rsidR="0058222A" w:rsidRDefault="00000000">
            <w:r>
              <w:t>211.2</w:t>
            </w:r>
          </w:p>
        </w:tc>
        <w:tc>
          <w:tcPr>
            <w:tcW w:w="960" w:type="dxa"/>
          </w:tcPr>
          <w:p w14:paraId="2D977D50" w14:textId="77777777" w:rsidR="0058222A" w:rsidRDefault="00000000">
            <w:r>
              <w:t>119.5</w:t>
            </w:r>
          </w:p>
        </w:tc>
        <w:tc>
          <w:tcPr>
            <w:tcW w:w="960" w:type="dxa"/>
          </w:tcPr>
          <w:p w14:paraId="27AF4260" w14:textId="77777777" w:rsidR="0058222A" w:rsidRDefault="00000000">
            <w:r>
              <w:t>22.6</w:t>
            </w:r>
          </w:p>
        </w:tc>
        <w:tc>
          <w:tcPr>
            <w:tcW w:w="960" w:type="dxa"/>
          </w:tcPr>
          <w:p w14:paraId="09922E53" w14:textId="77777777" w:rsidR="0058222A" w:rsidRDefault="00000000">
            <w:r>
              <w:t>9.7</w:t>
            </w:r>
          </w:p>
        </w:tc>
      </w:tr>
    </w:tbl>
    <w:p w14:paraId="72C149CD" w14:textId="77777777" w:rsidR="0058222A" w:rsidRDefault="00000000">
      <w:pPr>
        <w:pStyle w:val="Heading1"/>
      </w:pPr>
      <w:r>
        <w:t>Before 1st sem without tuition_cv_2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1BA3B291" w14:textId="77777777">
        <w:tc>
          <w:tcPr>
            <w:tcW w:w="960" w:type="dxa"/>
          </w:tcPr>
          <w:p w14:paraId="7C392E76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38B861C6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148BBAFB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4F90DEB0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03BBE5ED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5A705C5C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23941628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0322C31E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67A40D6B" w14:textId="77777777" w:rsidR="0058222A" w:rsidRDefault="00000000">
            <w:r>
              <w:t>fn (mean)</w:t>
            </w:r>
          </w:p>
        </w:tc>
      </w:tr>
      <w:tr w:rsidR="0058222A" w14:paraId="08839864" w14:textId="77777777">
        <w:tc>
          <w:tcPr>
            <w:tcW w:w="960" w:type="dxa"/>
          </w:tcPr>
          <w:p w14:paraId="72063658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735FCDB8" w14:textId="77777777" w:rsidR="0058222A" w:rsidRDefault="00000000">
            <w:r>
              <w:t>0.7239669421487602</w:t>
            </w:r>
          </w:p>
        </w:tc>
        <w:tc>
          <w:tcPr>
            <w:tcW w:w="960" w:type="dxa"/>
          </w:tcPr>
          <w:p w14:paraId="3D640082" w14:textId="77777777" w:rsidR="0058222A" w:rsidRDefault="00000000">
            <w:r>
              <w:t>0.7230019698031925</w:t>
            </w:r>
          </w:p>
        </w:tc>
        <w:tc>
          <w:tcPr>
            <w:tcW w:w="960" w:type="dxa"/>
          </w:tcPr>
          <w:p w14:paraId="40744E06" w14:textId="77777777" w:rsidR="0058222A" w:rsidRDefault="00000000">
            <w:r>
              <w:t>0.7239669421487602</w:t>
            </w:r>
          </w:p>
        </w:tc>
        <w:tc>
          <w:tcPr>
            <w:tcW w:w="960" w:type="dxa"/>
          </w:tcPr>
          <w:p w14:paraId="48E20B01" w14:textId="77777777" w:rsidR="0058222A" w:rsidRDefault="00000000">
            <w:r>
              <w:t>0.7143325515584248</w:t>
            </w:r>
          </w:p>
        </w:tc>
        <w:tc>
          <w:tcPr>
            <w:tcW w:w="960" w:type="dxa"/>
          </w:tcPr>
          <w:p w14:paraId="22CD0280" w14:textId="77777777" w:rsidR="0058222A" w:rsidRDefault="00000000">
            <w:r>
              <w:t>185.9</w:t>
            </w:r>
          </w:p>
        </w:tc>
        <w:tc>
          <w:tcPr>
            <w:tcW w:w="960" w:type="dxa"/>
          </w:tcPr>
          <w:p w14:paraId="2DE5B9E0" w14:textId="77777777" w:rsidR="0058222A" w:rsidRDefault="00000000">
            <w:r>
              <w:t>76.9</w:t>
            </w:r>
          </w:p>
        </w:tc>
        <w:tc>
          <w:tcPr>
            <w:tcW w:w="960" w:type="dxa"/>
          </w:tcPr>
          <w:p w14:paraId="611883E4" w14:textId="77777777" w:rsidR="0058222A" w:rsidRDefault="00000000">
            <w:r>
              <w:t>65.2</w:t>
            </w:r>
          </w:p>
        </w:tc>
        <w:tc>
          <w:tcPr>
            <w:tcW w:w="960" w:type="dxa"/>
          </w:tcPr>
          <w:p w14:paraId="0488A08B" w14:textId="77777777" w:rsidR="0058222A" w:rsidRDefault="00000000">
            <w:r>
              <w:t>35.0</w:t>
            </w:r>
          </w:p>
        </w:tc>
      </w:tr>
      <w:tr w:rsidR="0058222A" w14:paraId="44C238B4" w14:textId="77777777">
        <w:tc>
          <w:tcPr>
            <w:tcW w:w="960" w:type="dxa"/>
          </w:tcPr>
          <w:p w14:paraId="3B79E807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4EC73B1F" w14:textId="77777777" w:rsidR="0058222A" w:rsidRDefault="00000000">
            <w:r>
              <w:t>0.7606060606060606</w:t>
            </w:r>
          </w:p>
        </w:tc>
        <w:tc>
          <w:tcPr>
            <w:tcW w:w="960" w:type="dxa"/>
          </w:tcPr>
          <w:p w14:paraId="4C33E14A" w14:textId="77777777" w:rsidR="0058222A" w:rsidRDefault="00000000">
            <w:r>
              <w:t>0.7597953509291424</w:t>
            </w:r>
          </w:p>
        </w:tc>
        <w:tc>
          <w:tcPr>
            <w:tcW w:w="960" w:type="dxa"/>
          </w:tcPr>
          <w:p w14:paraId="7D56A33A" w14:textId="77777777" w:rsidR="0058222A" w:rsidRDefault="00000000">
            <w:r>
              <w:t>0.7606060606060606</w:t>
            </w:r>
          </w:p>
        </w:tc>
        <w:tc>
          <w:tcPr>
            <w:tcW w:w="960" w:type="dxa"/>
          </w:tcPr>
          <w:p w14:paraId="7FC0F5FB" w14:textId="77777777" w:rsidR="0058222A" w:rsidRDefault="00000000">
            <w:r>
              <w:t>0.7577348917220179</w:t>
            </w:r>
          </w:p>
        </w:tc>
        <w:tc>
          <w:tcPr>
            <w:tcW w:w="960" w:type="dxa"/>
          </w:tcPr>
          <w:p w14:paraId="28A99F96" w14:textId="77777777" w:rsidR="0058222A" w:rsidRDefault="00000000">
            <w:r>
              <w:t>184.0</w:t>
            </w:r>
          </w:p>
        </w:tc>
        <w:tc>
          <w:tcPr>
            <w:tcW w:w="960" w:type="dxa"/>
          </w:tcPr>
          <w:p w14:paraId="0E5C0BA5" w14:textId="77777777" w:rsidR="0058222A" w:rsidRDefault="00000000">
            <w:r>
              <w:t>92.1</w:t>
            </w:r>
          </w:p>
        </w:tc>
        <w:tc>
          <w:tcPr>
            <w:tcW w:w="960" w:type="dxa"/>
          </w:tcPr>
          <w:p w14:paraId="7C377DB9" w14:textId="77777777" w:rsidR="0058222A" w:rsidRDefault="00000000">
            <w:r>
              <w:t>50.0</w:t>
            </w:r>
          </w:p>
        </w:tc>
        <w:tc>
          <w:tcPr>
            <w:tcW w:w="960" w:type="dxa"/>
          </w:tcPr>
          <w:p w14:paraId="77DF18AA" w14:textId="77777777" w:rsidR="0058222A" w:rsidRDefault="00000000">
            <w:r>
              <w:t>36.9</w:t>
            </w:r>
          </w:p>
        </w:tc>
      </w:tr>
    </w:tbl>
    <w:p w14:paraId="6A063079" w14:textId="77777777" w:rsidR="0058222A" w:rsidRDefault="00000000">
      <w:pPr>
        <w:pStyle w:val="Heading1"/>
      </w:pPr>
      <w:r>
        <w:lastRenderedPageBreak/>
        <w:t>Before 1st sem_cv_2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44465D77" w14:textId="77777777">
        <w:tc>
          <w:tcPr>
            <w:tcW w:w="960" w:type="dxa"/>
          </w:tcPr>
          <w:p w14:paraId="0A7E7F0E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31DD018C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069119F3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079D3AB3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35E19A14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2AE0BBD2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0A9236DE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264F9261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55AF61C3" w14:textId="77777777" w:rsidR="0058222A" w:rsidRDefault="00000000">
            <w:r>
              <w:t>fn (mean)</w:t>
            </w:r>
          </w:p>
        </w:tc>
      </w:tr>
      <w:tr w:rsidR="0058222A" w14:paraId="79541C7B" w14:textId="77777777">
        <w:tc>
          <w:tcPr>
            <w:tcW w:w="960" w:type="dxa"/>
          </w:tcPr>
          <w:p w14:paraId="5A7C8016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754AAE5F" w14:textId="77777777" w:rsidR="0058222A" w:rsidRDefault="00000000">
            <w:r>
              <w:t>0.7548209366391185</w:t>
            </w:r>
          </w:p>
        </w:tc>
        <w:tc>
          <w:tcPr>
            <w:tcW w:w="960" w:type="dxa"/>
          </w:tcPr>
          <w:p w14:paraId="4D105F4F" w14:textId="77777777" w:rsidR="0058222A" w:rsidRDefault="00000000">
            <w:r>
              <w:t>0.7596885878811692</w:t>
            </w:r>
          </w:p>
        </w:tc>
        <w:tc>
          <w:tcPr>
            <w:tcW w:w="960" w:type="dxa"/>
          </w:tcPr>
          <w:p w14:paraId="082529A7" w14:textId="77777777" w:rsidR="0058222A" w:rsidRDefault="00000000">
            <w:r>
              <w:t>0.7548209366391185</w:t>
            </w:r>
          </w:p>
        </w:tc>
        <w:tc>
          <w:tcPr>
            <w:tcW w:w="960" w:type="dxa"/>
          </w:tcPr>
          <w:p w14:paraId="14BB97E1" w14:textId="77777777" w:rsidR="0058222A" w:rsidRDefault="00000000">
            <w:r>
              <w:t>0.7439024601770136</w:t>
            </w:r>
          </w:p>
        </w:tc>
        <w:tc>
          <w:tcPr>
            <w:tcW w:w="960" w:type="dxa"/>
          </w:tcPr>
          <w:p w14:paraId="7BBE4CA8" w14:textId="77777777" w:rsidR="0058222A" w:rsidRDefault="00000000">
            <w:r>
              <w:t>195.9</w:t>
            </w:r>
          </w:p>
        </w:tc>
        <w:tc>
          <w:tcPr>
            <w:tcW w:w="960" w:type="dxa"/>
          </w:tcPr>
          <w:p w14:paraId="4E8FB288" w14:textId="77777777" w:rsidR="0058222A" w:rsidRDefault="00000000">
            <w:r>
              <w:t>78.1</w:t>
            </w:r>
          </w:p>
        </w:tc>
        <w:tc>
          <w:tcPr>
            <w:tcW w:w="960" w:type="dxa"/>
          </w:tcPr>
          <w:p w14:paraId="79C0DBA7" w14:textId="77777777" w:rsidR="0058222A" w:rsidRDefault="00000000">
            <w:r>
              <w:t>64.0</w:t>
            </w:r>
          </w:p>
        </w:tc>
        <w:tc>
          <w:tcPr>
            <w:tcW w:w="960" w:type="dxa"/>
          </w:tcPr>
          <w:p w14:paraId="76B7841C" w14:textId="77777777" w:rsidR="0058222A" w:rsidRDefault="00000000">
            <w:r>
              <w:t>25.0</w:t>
            </w:r>
          </w:p>
        </w:tc>
      </w:tr>
      <w:tr w:rsidR="0058222A" w14:paraId="6F52F5AC" w14:textId="77777777">
        <w:tc>
          <w:tcPr>
            <w:tcW w:w="960" w:type="dxa"/>
          </w:tcPr>
          <w:p w14:paraId="2AD593B2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5E8FD4A0" w14:textId="77777777" w:rsidR="0058222A" w:rsidRDefault="00000000">
            <w:r>
              <w:t>0.7870523415977961</w:t>
            </w:r>
          </w:p>
        </w:tc>
        <w:tc>
          <w:tcPr>
            <w:tcW w:w="960" w:type="dxa"/>
          </w:tcPr>
          <w:p w14:paraId="4EDCEA79" w14:textId="77777777" w:rsidR="0058222A" w:rsidRDefault="00000000">
            <w:r>
              <w:t>0.7862886492881731</w:t>
            </w:r>
          </w:p>
        </w:tc>
        <w:tc>
          <w:tcPr>
            <w:tcW w:w="960" w:type="dxa"/>
          </w:tcPr>
          <w:p w14:paraId="0C1BF076" w14:textId="77777777" w:rsidR="0058222A" w:rsidRDefault="00000000">
            <w:r>
              <w:t>0.7870523415977961</w:t>
            </w:r>
          </w:p>
        </w:tc>
        <w:tc>
          <w:tcPr>
            <w:tcW w:w="960" w:type="dxa"/>
          </w:tcPr>
          <w:p w14:paraId="26E4A3CE" w14:textId="77777777" w:rsidR="0058222A" w:rsidRDefault="00000000">
            <w:r>
              <w:t>0.7832676123203658</w:t>
            </w:r>
          </w:p>
        </w:tc>
        <w:tc>
          <w:tcPr>
            <w:tcW w:w="960" w:type="dxa"/>
          </w:tcPr>
          <w:p w14:paraId="2C6CCD82" w14:textId="77777777" w:rsidR="0058222A" w:rsidRDefault="00000000">
            <w:r>
              <w:t>192.0</w:t>
            </w:r>
          </w:p>
        </w:tc>
        <w:tc>
          <w:tcPr>
            <w:tcW w:w="960" w:type="dxa"/>
          </w:tcPr>
          <w:p w14:paraId="6514CC7D" w14:textId="77777777" w:rsidR="0058222A" w:rsidRDefault="00000000">
            <w:r>
              <w:t>93.7</w:t>
            </w:r>
          </w:p>
        </w:tc>
        <w:tc>
          <w:tcPr>
            <w:tcW w:w="960" w:type="dxa"/>
          </w:tcPr>
          <w:p w14:paraId="69F5D690" w14:textId="77777777" w:rsidR="0058222A" w:rsidRDefault="00000000">
            <w:r>
              <w:t>48.4</w:t>
            </w:r>
          </w:p>
        </w:tc>
        <w:tc>
          <w:tcPr>
            <w:tcW w:w="960" w:type="dxa"/>
          </w:tcPr>
          <w:p w14:paraId="17353585" w14:textId="77777777" w:rsidR="0058222A" w:rsidRDefault="00000000">
            <w:r>
              <w:t>28.9</w:t>
            </w:r>
          </w:p>
        </w:tc>
      </w:tr>
    </w:tbl>
    <w:p w14:paraId="5CA7B6D4" w14:textId="77777777" w:rsidR="0058222A" w:rsidRDefault="00000000">
      <w:pPr>
        <w:pStyle w:val="Heading1"/>
      </w:pPr>
      <w:r>
        <w:t>Before 2nd sem without tuition_cv_2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4F2B60BF" w14:textId="77777777">
        <w:tc>
          <w:tcPr>
            <w:tcW w:w="960" w:type="dxa"/>
          </w:tcPr>
          <w:p w14:paraId="291DB9DC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746FF467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05FFF833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47E17BD7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3058D39A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5ABA9562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4301B3A8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335612D1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081CAD27" w14:textId="77777777" w:rsidR="0058222A" w:rsidRDefault="00000000">
            <w:r>
              <w:t>fn (mean)</w:t>
            </w:r>
          </w:p>
        </w:tc>
      </w:tr>
      <w:tr w:rsidR="0058222A" w14:paraId="44821D31" w14:textId="77777777">
        <w:tc>
          <w:tcPr>
            <w:tcW w:w="960" w:type="dxa"/>
          </w:tcPr>
          <w:p w14:paraId="4E2B6656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7201E11B" w14:textId="77777777" w:rsidR="0058222A" w:rsidRDefault="00000000">
            <w:r>
              <w:t>0.8760330578512396</w:t>
            </w:r>
          </w:p>
        </w:tc>
        <w:tc>
          <w:tcPr>
            <w:tcW w:w="960" w:type="dxa"/>
          </w:tcPr>
          <w:p w14:paraId="4D25D047" w14:textId="77777777" w:rsidR="0058222A" w:rsidRDefault="00000000">
            <w:r>
              <w:t>0.8766502597027046</w:t>
            </w:r>
          </w:p>
        </w:tc>
        <w:tc>
          <w:tcPr>
            <w:tcW w:w="960" w:type="dxa"/>
          </w:tcPr>
          <w:p w14:paraId="3EB41D38" w14:textId="77777777" w:rsidR="0058222A" w:rsidRDefault="00000000">
            <w:r>
              <w:t>0.8760330578512396</w:t>
            </w:r>
          </w:p>
        </w:tc>
        <w:tc>
          <w:tcPr>
            <w:tcW w:w="960" w:type="dxa"/>
          </w:tcPr>
          <w:p w14:paraId="1ED1B6A0" w14:textId="77777777" w:rsidR="0058222A" w:rsidRDefault="00000000">
            <w:r>
              <w:t>0.8747312434866046</w:t>
            </w:r>
          </w:p>
        </w:tc>
        <w:tc>
          <w:tcPr>
            <w:tcW w:w="960" w:type="dxa"/>
          </w:tcPr>
          <w:p w14:paraId="6E57E453" w14:textId="77777777" w:rsidR="0058222A" w:rsidRDefault="00000000">
            <w:r>
              <w:t>205.1</w:t>
            </w:r>
          </w:p>
        </w:tc>
        <w:tc>
          <w:tcPr>
            <w:tcW w:w="960" w:type="dxa"/>
          </w:tcPr>
          <w:p w14:paraId="3CDF39F1" w14:textId="77777777" w:rsidR="0058222A" w:rsidRDefault="00000000">
            <w:r>
              <w:t>112.9</w:t>
            </w:r>
          </w:p>
        </w:tc>
        <w:tc>
          <w:tcPr>
            <w:tcW w:w="960" w:type="dxa"/>
          </w:tcPr>
          <w:p w14:paraId="5ABE9AB5" w14:textId="77777777" w:rsidR="0058222A" w:rsidRDefault="00000000">
            <w:r>
              <w:t>29.2</w:t>
            </w:r>
          </w:p>
        </w:tc>
        <w:tc>
          <w:tcPr>
            <w:tcW w:w="960" w:type="dxa"/>
          </w:tcPr>
          <w:p w14:paraId="5D41E885" w14:textId="77777777" w:rsidR="0058222A" w:rsidRDefault="00000000">
            <w:r>
              <w:t>15.8</w:t>
            </w:r>
          </w:p>
        </w:tc>
      </w:tr>
      <w:tr w:rsidR="0058222A" w14:paraId="3621E29F" w14:textId="77777777">
        <w:tc>
          <w:tcPr>
            <w:tcW w:w="960" w:type="dxa"/>
          </w:tcPr>
          <w:p w14:paraId="4EA6C9B3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6F94BD41" w14:textId="77777777" w:rsidR="0058222A" w:rsidRDefault="00000000">
            <w:r>
              <w:t>0.8754820936639118</w:t>
            </w:r>
          </w:p>
        </w:tc>
        <w:tc>
          <w:tcPr>
            <w:tcW w:w="960" w:type="dxa"/>
          </w:tcPr>
          <w:p w14:paraId="382D4FAA" w14:textId="77777777" w:rsidR="0058222A" w:rsidRDefault="00000000">
            <w:r>
              <w:t>0.8763263685801709</w:t>
            </w:r>
          </w:p>
        </w:tc>
        <w:tc>
          <w:tcPr>
            <w:tcW w:w="960" w:type="dxa"/>
          </w:tcPr>
          <w:p w14:paraId="3D55F9B6" w14:textId="77777777" w:rsidR="0058222A" w:rsidRDefault="00000000">
            <w:r>
              <w:t>0.8754820936639118</w:t>
            </w:r>
          </w:p>
        </w:tc>
        <w:tc>
          <w:tcPr>
            <w:tcW w:w="960" w:type="dxa"/>
          </w:tcPr>
          <w:p w14:paraId="26598380" w14:textId="77777777" w:rsidR="0058222A" w:rsidRDefault="00000000">
            <w:r>
              <w:t>0.874127401684053</w:t>
            </w:r>
          </w:p>
        </w:tc>
        <w:tc>
          <w:tcPr>
            <w:tcW w:w="960" w:type="dxa"/>
          </w:tcPr>
          <w:p w14:paraId="53168ACF" w14:textId="77777777" w:rsidR="0058222A" w:rsidRDefault="00000000">
            <w:r>
              <w:t>205.4</w:t>
            </w:r>
          </w:p>
        </w:tc>
        <w:tc>
          <w:tcPr>
            <w:tcW w:w="960" w:type="dxa"/>
          </w:tcPr>
          <w:p w14:paraId="22D801B7" w14:textId="77777777" w:rsidR="0058222A" w:rsidRDefault="00000000">
            <w:r>
              <w:t>112.4</w:t>
            </w:r>
          </w:p>
        </w:tc>
        <w:tc>
          <w:tcPr>
            <w:tcW w:w="960" w:type="dxa"/>
          </w:tcPr>
          <w:p w14:paraId="53C68D24" w14:textId="77777777" w:rsidR="0058222A" w:rsidRDefault="00000000">
            <w:r>
              <w:t>29.7</w:t>
            </w:r>
          </w:p>
        </w:tc>
        <w:tc>
          <w:tcPr>
            <w:tcW w:w="960" w:type="dxa"/>
          </w:tcPr>
          <w:p w14:paraId="032178BF" w14:textId="77777777" w:rsidR="0058222A" w:rsidRDefault="00000000">
            <w:r>
              <w:t>15.5</w:t>
            </w:r>
          </w:p>
        </w:tc>
      </w:tr>
    </w:tbl>
    <w:p w14:paraId="4CFFC02F" w14:textId="77777777" w:rsidR="0058222A" w:rsidRDefault="00000000">
      <w:pPr>
        <w:pStyle w:val="Heading1"/>
      </w:pPr>
      <w:r>
        <w:t>Before 2nd sem_cv_2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3A6FD015" w14:textId="77777777">
        <w:tc>
          <w:tcPr>
            <w:tcW w:w="960" w:type="dxa"/>
          </w:tcPr>
          <w:p w14:paraId="0A7CB46D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6D227BE8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5EF869F7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7B061E24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34BF3D1F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2798936C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235C62D0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2A479177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16A45C26" w14:textId="77777777" w:rsidR="0058222A" w:rsidRDefault="00000000">
            <w:r>
              <w:t>fn (mean)</w:t>
            </w:r>
          </w:p>
        </w:tc>
      </w:tr>
      <w:tr w:rsidR="0058222A" w14:paraId="54DD709F" w14:textId="77777777">
        <w:tc>
          <w:tcPr>
            <w:tcW w:w="960" w:type="dxa"/>
          </w:tcPr>
          <w:p w14:paraId="6E8E8AE5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6D736827" w14:textId="77777777" w:rsidR="0058222A" w:rsidRDefault="00000000">
            <w:r>
              <w:t>0.8881542699724518</w:t>
            </w:r>
          </w:p>
        </w:tc>
        <w:tc>
          <w:tcPr>
            <w:tcW w:w="960" w:type="dxa"/>
          </w:tcPr>
          <w:p w14:paraId="7F6F8ED5" w14:textId="77777777" w:rsidR="0058222A" w:rsidRDefault="00000000">
            <w:r>
              <w:t>0.8894938949206249</w:t>
            </w:r>
          </w:p>
        </w:tc>
        <w:tc>
          <w:tcPr>
            <w:tcW w:w="960" w:type="dxa"/>
          </w:tcPr>
          <w:p w14:paraId="75C78C85" w14:textId="77777777" w:rsidR="0058222A" w:rsidRDefault="00000000">
            <w:r>
              <w:t>0.8881542699724518</w:t>
            </w:r>
          </w:p>
        </w:tc>
        <w:tc>
          <w:tcPr>
            <w:tcW w:w="960" w:type="dxa"/>
          </w:tcPr>
          <w:p w14:paraId="0366B000" w14:textId="77777777" w:rsidR="0058222A" w:rsidRDefault="00000000">
            <w:r>
              <w:t>0.8867375977302329</w:t>
            </w:r>
          </w:p>
        </w:tc>
        <w:tc>
          <w:tcPr>
            <w:tcW w:w="960" w:type="dxa"/>
          </w:tcPr>
          <w:p w14:paraId="157A8FD9" w14:textId="77777777" w:rsidR="0058222A" w:rsidRDefault="00000000">
            <w:r>
              <w:t>208.3</w:t>
            </w:r>
          </w:p>
        </w:tc>
        <w:tc>
          <w:tcPr>
            <w:tcW w:w="960" w:type="dxa"/>
          </w:tcPr>
          <w:p w14:paraId="19ED32E1" w14:textId="77777777" w:rsidR="0058222A" w:rsidRDefault="00000000">
            <w:r>
              <w:t>114.1</w:t>
            </w:r>
          </w:p>
        </w:tc>
        <w:tc>
          <w:tcPr>
            <w:tcW w:w="960" w:type="dxa"/>
          </w:tcPr>
          <w:p w14:paraId="3BC59A4F" w14:textId="77777777" w:rsidR="0058222A" w:rsidRDefault="00000000">
            <w:r>
              <w:t>28.0</w:t>
            </w:r>
          </w:p>
        </w:tc>
        <w:tc>
          <w:tcPr>
            <w:tcW w:w="960" w:type="dxa"/>
          </w:tcPr>
          <w:p w14:paraId="26BDA7DC" w14:textId="77777777" w:rsidR="0058222A" w:rsidRDefault="00000000">
            <w:r>
              <w:t>12.6</w:t>
            </w:r>
          </w:p>
        </w:tc>
      </w:tr>
      <w:tr w:rsidR="0058222A" w14:paraId="13323CD3" w14:textId="77777777">
        <w:tc>
          <w:tcPr>
            <w:tcW w:w="960" w:type="dxa"/>
          </w:tcPr>
          <w:p w14:paraId="4E366B76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18C576B2" w14:textId="77777777" w:rsidR="0058222A" w:rsidRDefault="00000000">
            <w:r>
              <w:t>0.8895316804407714</w:t>
            </w:r>
          </w:p>
        </w:tc>
        <w:tc>
          <w:tcPr>
            <w:tcW w:w="960" w:type="dxa"/>
          </w:tcPr>
          <w:p w14:paraId="6A67428F" w14:textId="77777777" w:rsidR="0058222A" w:rsidRDefault="00000000">
            <w:r>
              <w:t>0.8906575476256672</w:t>
            </w:r>
          </w:p>
        </w:tc>
        <w:tc>
          <w:tcPr>
            <w:tcW w:w="960" w:type="dxa"/>
          </w:tcPr>
          <w:p w14:paraId="1671551F" w14:textId="77777777" w:rsidR="0058222A" w:rsidRDefault="00000000">
            <w:r>
              <w:t>0.8895316804407714</w:t>
            </w:r>
          </w:p>
        </w:tc>
        <w:tc>
          <w:tcPr>
            <w:tcW w:w="960" w:type="dxa"/>
          </w:tcPr>
          <w:p w14:paraId="14DB52B1" w14:textId="77777777" w:rsidR="0058222A" w:rsidRDefault="00000000">
            <w:r>
              <w:t>0.8883477082716638</w:t>
            </w:r>
          </w:p>
        </w:tc>
        <w:tc>
          <w:tcPr>
            <w:tcW w:w="960" w:type="dxa"/>
          </w:tcPr>
          <w:p w14:paraId="3D000E44" w14:textId="77777777" w:rsidR="0058222A" w:rsidRDefault="00000000">
            <w:r>
              <w:t>207.9</w:t>
            </w:r>
          </w:p>
        </w:tc>
        <w:tc>
          <w:tcPr>
            <w:tcW w:w="960" w:type="dxa"/>
          </w:tcPr>
          <w:p w14:paraId="463028DC" w14:textId="77777777" w:rsidR="0058222A" w:rsidRDefault="00000000">
            <w:r>
              <w:t>115.0</w:t>
            </w:r>
          </w:p>
        </w:tc>
        <w:tc>
          <w:tcPr>
            <w:tcW w:w="960" w:type="dxa"/>
          </w:tcPr>
          <w:p w14:paraId="409C57D0" w14:textId="77777777" w:rsidR="0058222A" w:rsidRDefault="00000000">
            <w:r>
              <w:t>27.1</w:t>
            </w:r>
          </w:p>
        </w:tc>
        <w:tc>
          <w:tcPr>
            <w:tcW w:w="960" w:type="dxa"/>
          </w:tcPr>
          <w:p w14:paraId="48E1A2E0" w14:textId="77777777" w:rsidR="0058222A" w:rsidRDefault="00000000">
            <w:r>
              <w:t>13.0</w:t>
            </w:r>
          </w:p>
        </w:tc>
      </w:tr>
    </w:tbl>
    <w:p w14:paraId="09542F24" w14:textId="77777777" w:rsidR="0058222A" w:rsidRDefault="00000000">
      <w:pPr>
        <w:pStyle w:val="Heading1"/>
      </w:pPr>
      <w:r>
        <w:lastRenderedPageBreak/>
        <w:t>During 1st sem without tuition_cv_2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45E2A582" w14:textId="77777777">
        <w:tc>
          <w:tcPr>
            <w:tcW w:w="960" w:type="dxa"/>
          </w:tcPr>
          <w:p w14:paraId="7DA12C4D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2B2D76F7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0A39B847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635F2766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54776951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04102C89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7B892AA7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58365349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3725F2DC" w14:textId="77777777" w:rsidR="0058222A" w:rsidRDefault="00000000">
            <w:r>
              <w:t>fn (mean)</w:t>
            </w:r>
          </w:p>
        </w:tc>
      </w:tr>
      <w:tr w:rsidR="0058222A" w14:paraId="251223FF" w14:textId="77777777">
        <w:tc>
          <w:tcPr>
            <w:tcW w:w="960" w:type="dxa"/>
          </w:tcPr>
          <w:p w14:paraId="22F43FEC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0F451675" w14:textId="77777777" w:rsidR="0058222A" w:rsidRDefault="00000000">
            <w:r>
              <w:t>0.7446280991735538</w:t>
            </w:r>
          </w:p>
        </w:tc>
        <w:tc>
          <w:tcPr>
            <w:tcW w:w="960" w:type="dxa"/>
          </w:tcPr>
          <w:p w14:paraId="687B322F" w14:textId="77777777" w:rsidR="0058222A" w:rsidRDefault="00000000">
            <w:r>
              <w:t>0.7446518136695224</w:t>
            </w:r>
          </w:p>
        </w:tc>
        <w:tc>
          <w:tcPr>
            <w:tcW w:w="960" w:type="dxa"/>
          </w:tcPr>
          <w:p w14:paraId="5941314E" w14:textId="77777777" w:rsidR="0058222A" w:rsidRDefault="00000000">
            <w:r>
              <w:t>0.7446280991735538</w:t>
            </w:r>
          </w:p>
        </w:tc>
        <w:tc>
          <w:tcPr>
            <w:tcW w:w="960" w:type="dxa"/>
          </w:tcPr>
          <w:p w14:paraId="350D5D52" w14:textId="77777777" w:rsidR="0058222A" w:rsidRDefault="00000000">
            <w:r>
              <w:t>0.737719644064865</w:t>
            </w:r>
          </w:p>
        </w:tc>
        <w:tc>
          <w:tcPr>
            <w:tcW w:w="960" w:type="dxa"/>
          </w:tcPr>
          <w:p w14:paraId="5CC1E06A" w14:textId="77777777" w:rsidR="0058222A" w:rsidRDefault="00000000">
            <w:r>
              <w:t>188.2</w:t>
            </w:r>
          </w:p>
        </w:tc>
        <w:tc>
          <w:tcPr>
            <w:tcW w:w="960" w:type="dxa"/>
          </w:tcPr>
          <w:p w14:paraId="14CB233E" w14:textId="77777777" w:rsidR="0058222A" w:rsidRDefault="00000000">
            <w:r>
              <w:t>82.1</w:t>
            </w:r>
          </w:p>
        </w:tc>
        <w:tc>
          <w:tcPr>
            <w:tcW w:w="960" w:type="dxa"/>
          </w:tcPr>
          <w:p w14:paraId="5013C81B" w14:textId="77777777" w:rsidR="0058222A" w:rsidRDefault="00000000">
            <w:r>
              <w:t>60.0</w:t>
            </w:r>
          </w:p>
        </w:tc>
        <w:tc>
          <w:tcPr>
            <w:tcW w:w="960" w:type="dxa"/>
          </w:tcPr>
          <w:p w14:paraId="21F091B2" w14:textId="77777777" w:rsidR="0058222A" w:rsidRDefault="00000000">
            <w:r>
              <w:t>32.7</w:t>
            </w:r>
          </w:p>
        </w:tc>
      </w:tr>
      <w:tr w:rsidR="0058222A" w14:paraId="7110E58C" w14:textId="77777777">
        <w:tc>
          <w:tcPr>
            <w:tcW w:w="960" w:type="dxa"/>
          </w:tcPr>
          <w:p w14:paraId="43FBA84E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28749ACB" w14:textId="77777777" w:rsidR="0058222A" w:rsidRDefault="00000000">
            <w:r>
              <w:t>0.7730027548209366</w:t>
            </w:r>
          </w:p>
        </w:tc>
        <w:tc>
          <w:tcPr>
            <w:tcW w:w="960" w:type="dxa"/>
          </w:tcPr>
          <w:p w14:paraId="1C632B26" w14:textId="77777777" w:rsidR="0058222A" w:rsidRDefault="00000000">
            <w:r>
              <w:t>0.7721349875663966</w:t>
            </w:r>
          </w:p>
        </w:tc>
        <w:tc>
          <w:tcPr>
            <w:tcW w:w="960" w:type="dxa"/>
          </w:tcPr>
          <w:p w14:paraId="237B1CA2" w14:textId="77777777" w:rsidR="0058222A" w:rsidRDefault="00000000">
            <w:r>
              <w:t>0.7730027548209366</w:t>
            </w:r>
          </w:p>
        </w:tc>
        <w:tc>
          <w:tcPr>
            <w:tcW w:w="960" w:type="dxa"/>
          </w:tcPr>
          <w:p w14:paraId="450645CC" w14:textId="77777777" w:rsidR="0058222A" w:rsidRDefault="00000000">
            <w:r>
              <w:t>0.7703176406920125</w:t>
            </w:r>
          </w:p>
        </w:tc>
        <w:tc>
          <w:tcPr>
            <w:tcW w:w="960" w:type="dxa"/>
          </w:tcPr>
          <w:p w14:paraId="1CB07FE0" w14:textId="77777777" w:rsidR="0058222A" w:rsidRDefault="00000000">
            <w:r>
              <w:t>186.4</w:t>
            </w:r>
          </w:p>
        </w:tc>
        <w:tc>
          <w:tcPr>
            <w:tcW w:w="960" w:type="dxa"/>
          </w:tcPr>
          <w:p w14:paraId="3A2662E8" w14:textId="77777777" w:rsidR="0058222A" w:rsidRDefault="00000000">
            <w:r>
              <w:t>94.2</w:t>
            </w:r>
          </w:p>
        </w:tc>
        <w:tc>
          <w:tcPr>
            <w:tcW w:w="960" w:type="dxa"/>
          </w:tcPr>
          <w:p w14:paraId="6DAD3066" w14:textId="77777777" w:rsidR="0058222A" w:rsidRDefault="00000000">
            <w:r>
              <w:t>47.9</w:t>
            </w:r>
          </w:p>
        </w:tc>
        <w:tc>
          <w:tcPr>
            <w:tcW w:w="960" w:type="dxa"/>
          </w:tcPr>
          <w:p w14:paraId="2826BC42" w14:textId="77777777" w:rsidR="0058222A" w:rsidRDefault="00000000">
            <w:r>
              <w:t>34.5</w:t>
            </w:r>
          </w:p>
        </w:tc>
      </w:tr>
    </w:tbl>
    <w:p w14:paraId="30432731" w14:textId="77777777" w:rsidR="0058222A" w:rsidRDefault="00000000">
      <w:pPr>
        <w:pStyle w:val="Heading1"/>
      </w:pPr>
      <w:r>
        <w:t>During 1st sem_cv_2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14A24BE6" w14:textId="77777777">
        <w:tc>
          <w:tcPr>
            <w:tcW w:w="960" w:type="dxa"/>
          </w:tcPr>
          <w:p w14:paraId="1B435C0B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022ED24A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59460E83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6FA7A92E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0E1248A5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6E798A07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47B10F33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6EA0FDA7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312FDF9D" w14:textId="77777777" w:rsidR="0058222A" w:rsidRDefault="00000000">
            <w:r>
              <w:t>fn (mean)</w:t>
            </w:r>
          </w:p>
        </w:tc>
      </w:tr>
      <w:tr w:rsidR="0058222A" w14:paraId="756A9EAF" w14:textId="77777777">
        <w:tc>
          <w:tcPr>
            <w:tcW w:w="960" w:type="dxa"/>
          </w:tcPr>
          <w:p w14:paraId="3146836F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792CFABC" w14:textId="77777777" w:rsidR="0058222A" w:rsidRDefault="00000000">
            <w:r>
              <w:t>0.7691460055096419</w:t>
            </w:r>
          </w:p>
        </w:tc>
        <w:tc>
          <w:tcPr>
            <w:tcW w:w="960" w:type="dxa"/>
          </w:tcPr>
          <w:p w14:paraId="4D9BEE17" w14:textId="77777777" w:rsidR="0058222A" w:rsidRDefault="00000000">
            <w:r>
              <w:t>0.7724018023761483</w:t>
            </w:r>
          </w:p>
        </w:tc>
        <w:tc>
          <w:tcPr>
            <w:tcW w:w="960" w:type="dxa"/>
          </w:tcPr>
          <w:p w14:paraId="7209C27E" w14:textId="77777777" w:rsidR="0058222A" w:rsidRDefault="00000000">
            <w:r>
              <w:t>0.7691460055096419</w:t>
            </w:r>
          </w:p>
        </w:tc>
        <w:tc>
          <w:tcPr>
            <w:tcW w:w="960" w:type="dxa"/>
          </w:tcPr>
          <w:p w14:paraId="7B774951" w14:textId="77777777" w:rsidR="0058222A" w:rsidRDefault="00000000">
            <w:r>
              <w:t>0.7608422551532319</w:t>
            </w:r>
          </w:p>
        </w:tc>
        <w:tc>
          <w:tcPr>
            <w:tcW w:w="960" w:type="dxa"/>
          </w:tcPr>
          <w:p w14:paraId="2A4497D9" w14:textId="77777777" w:rsidR="0058222A" w:rsidRDefault="00000000">
            <w:r>
              <w:t>196</w:t>
            </w:r>
          </w:p>
        </w:tc>
        <w:tc>
          <w:tcPr>
            <w:tcW w:w="960" w:type="dxa"/>
          </w:tcPr>
          <w:p w14:paraId="24821735" w14:textId="77777777" w:rsidR="0058222A" w:rsidRDefault="00000000">
            <w:r>
              <w:t>83.2</w:t>
            </w:r>
          </w:p>
        </w:tc>
        <w:tc>
          <w:tcPr>
            <w:tcW w:w="960" w:type="dxa"/>
          </w:tcPr>
          <w:p w14:paraId="2DC108A6" w14:textId="77777777" w:rsidR="0058222A" w:rsidRDefault="00000000">
            <w:r>
              <w:t>58.9</w:t>
            </w:r>
          </w:p>
        </w:tc>
        <w:tc>
          <w:tcPr>
            <w:tcW w:w="960" w:type="dxa"/>
          </w:tcPr>
          <w:p w14:paraId="61758B37" w14:textId="77777777" w:rsidR="0058222A" w:rsidRDefault="00000000">
            <w:r>
              <w:t>24.9</w:t>
            </w:r>
          </w:p>
        </w:tc>
      </w:tr>
      <w:tr w:rsidR="0058222A" w14:paraId="66309810" w14:textId="77777777">
        <w:tc>
          <w:tcPr>
            <w:tcW w:w="960" w:type="dxa"/>
          </w:tcPr>
          <w:p w14:paraId="16569A62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136D705B" w14:textId="77777777" w:rsidR="0058222A" w:rsidRDefault="00000000">
            <w:r>
              <w:t>0.796969696969697</w:t>
            </w:r>
          </w:p>
        </w:tc>
        <w:tc>
          <w:tcPr>
            <w:tcW w:w="960" w:type="dxa"/>
          </w:tcPr>
          <w:p w14:paraId="687C02DC" w14:textId="77777777" w:rsidR="0058222A" w:rsidRDefault="00000000">
            <w:r>
              <w:t>0.796206568739594</w:t>
            </w:r>
          </w:p>
        </w:tc>
        <w:tc>
          <w:tcPr>
            <w:tcW w:w="960" w:type="dxa"/>
          </w:tcPr>
          <w:p w14:paraId="7886ADC6" w14:textId="77777777" w:rsidR="0058222A" w:rsidRDefault="00000000">
            <w:r>
              <w:t>0.796969696969697</w:t>
            </w:r>
          </w:p>
        </w:tc>
        <w:tc>
          <w:tcPr>
            <w:tcW w:w="960" w:type="dxa"/>
          </w:tcPr>
          <w:p w14:paraId="61C58ECC" w14:textId="77777777" w:rsidR="0058222A" w:rsidRDefault="00000000">
            <w:r>
              <w:t>0.7937582430116912</w:t>
            </w:r>
          </w:p>
        </w:tc>
        <w:tc>
          <w:tcPr>
            <w:tcW w:w="960" w:type="dxa"/>
          </w:tcPr>
          <w:p w14:paraId="73040A56" w14:textId="77777777" w:rsidR="0058222A" w:rsidRDefault="00000000">
            <w:r>
              <w:t>193</w:t>
            </w:r>
          </w:p>
        </w:tc>
        <w:tc>
          <w:tcPr>
            <w:tcW w:w="960" w:type="dxa"/>
          </w:tcPr>
          <w:p w14:paraId="7D0D8A76" w14:textId="77777777" w:rsidR="0058222A" w:rsidRDefault="00000000">
            <w:r>
              <w:t>96.3</w:t>
            </w:r>
          </w:p>
        </w:tc>
        <w:tc>
          <w:tcPr>
            <w:tcW w:w="960" w:type="dxa"/>
          </w:tcPr>
          <w:p w14:paraId="0B85CF93" w14:textId="77777777" w:rsidR="0058222A" w:rsidRDefault="00000000">
            <w:r>
              <w:t>45.8</w:t>
            </w:r>
          </w:p>
        </w:tc>
        <w:tc>
          <w:tcPr>
            <w:tcW w:w="960" w:type="dxa"/>
          </w:tcPr>
          <w:p w14:paraId="2778F3E0" w14:textId="77777777" w:rsidR="0058222A" w:rsidRDefault="00000000">
            <w:r>
              <w:t>27.9</w:t>
            </w:r>
          </w:p>
        </w:tc>
      </w:tr>
    </w:tbl>
    <w:p w14:paraId="714686C9" w14:textId="77777777" w:rsidR="0058222A" w:rsidRDefault="00000000">
      <w:pPr>
        <w:pStyle w:val="Heading1"/>
      </w:pPr>
      <w:r>
        <w:t>During 2nd sem without tuition_cv_2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10CA1E94" w14:textId="77777777">
        <w:tc>
          <w:tcPr>
            <w:tcW w:w="960" w:type="dxa"/>
          </w:tcPr>
          <w:p w14:paraId="39ADB937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58A757E8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26E452D3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204A1F94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56AA29B6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590F06C1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3082F993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2BAD3F9D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306E4141" w14:textId="77777777" w:rsidR="0058222A" w:rsidRDefault="00000000">
            <w:r>
              <w:t>fn (mean)</w:t>
            </w:r>
          </w:p>
        </w:tc>
      </w:tr>
      <w:tr w:rsidR="0058222A" w14:paraId="0CF7B4D4" w14:textId="77777777">
        <w:tc>
          <w:tcPr>
            <w:tcW w:w="960" w:type="dxa"/>
          </w:tcPr>
          <w:p w14:paraId="3503BD94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6B8C97E0" w14:textId="77777777" w:rsidR="0058222A" w:rsidRDefault="00000000">
            <w:r>
              <w:t>0.877961432506887</w:t>
            </w:r>
          </w:p>
        </w:tc>
        <w:tc>
          <w:tcPr>
            <w:tcW w:w="960" w:type="dxa"/>
          </w:tcPr>
          <w:p w14:paraId="0BAB66A9" w14:textId="77777777" w:rsidR="0058222A" w:rsidRDefault="00000000">
            <w:r>
              <w:t>0.8787344197087246</w:t>
            </w:r>
          </w:p>
        </w:tc>
        <w:tc>
          <w:tcPr>
            <w:tcW w:w="960" w:type="dxa"/>
          </w:tcPr>
          <w:p w14:paraId="498E25A7" w14:textId="77777777" w:rsidR="0058222A" w:rsidRDefault="00000000">
            <w:r>
              <w:t>0.877961432506887</w:t>
            </w:r>
          </w:p>
        </w:tc>
        <w:tc>
          <w:tcPr>
            <w:tcW w:w="960" w:type="dxa"/>
          </w:tcPr>
          <w:p w14:paraId="6D4763B6" w14:textId="77777777" w:rsidR="0058222A" w:rsidRDefault="00000000">
            <w:r>
              <w:t>0.8766339395517994</w:t>
            </w:r>
          </w:p>
        </w:tc>
        <w:tc>
          <w:tcPr>
            <w:tcW w:w="960" w:type="dxa"/>
          </w:tcPr>
          <w:p w14:paraId="66C93A78" w14:textId="77777777" w:rsidR="0058222A" w:rsidRDefault="00000000">
            <w:r>
              <w:t>205.6</w:t>
            </w:r>
          </w:p>
        </w:tc>
        <w:tc>
          <w:tcPr>
            <w:tcW w:w="960" w:type="dxa"/>
          </w:tcPr>
          <w:p w14:paraId="50D50973" w14:textId="77777777" w:rsidR="0058222A" w:rsidRDefault="00000000">
            <w:r>
              <w:t>113.1</w:t>
            </w:r>
          </w:p>
        </w:tc>
        <w:tc>
          <w:tcPr>
            <w:tcW w:w="960" w:type="dxa"/>
          </w:tcPr>
          <w:p w14:paraId="17D86449" w14:textId="77777777" w:rsidR="0058222A" w:rsidRDefault="00000000">
            <w:r>
              <w:t>29.0</w:t>
            </w:r>
          </w:p>
        </w:tc>
        <w:tc>
          <w:tcPr>
            <w:tcW w:w="960" w:type="dxa"/>
          </w:tcPr>
          <w:p w14:paraId="638C0063" w14:textId="77777777" w:rsidR="0058222A" w:rsidRDefault="00000000">
            <w:r>
              <w:t>15.3</w:t>
            </w:r>
          </w:p>
        </w:tc>
      </w:tr>
      <w:tr w:rsidR="0058222A" w14:paraId="6A60F853" w14:textId="77777777">
        <w:tc>
          <w:tcPr>
            <w:tcW w:w="960" w:type="dxa"/>
          </w:tcPr>
          <w:p w14:paraId="15E0DAD9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6E38624A" w14:textId="77777777" w:rsidR="0058222A" w:rsidRDefault="00000000">
            <w:r>
              <w:t>0.8787878787878789</w:t>
            </w:r>
          </w:p>
        </w:tc>
        <w:tc>
          <w:tcPr>
            <w:tcW w:w="960" w:type="dxa"/>
          </w:tcPr>
          <w:p w14:paraId="041F9837" w14:textId="77777777" w:rsidR="0058222A" w:rsidRDefault="00000000">
            <w:r>
              <w:t>0.8801018091608025</w:t>
            </w:r>
          </w:p>
        </w:tc>
        <w:tc>
          <w:tcPr>
            <w:tcW w:w="960" w:type="dxa"/>
          </w:tcPr>
          <w:p w14:paraId="4B1F15AD" w14:textId="77777777" w:rsidR="0058222A" w:rsidRDefault="00000000">
            <w:r>
              <w:t>0.8787878787878789</w:t>
            </w:r>
          </w:p>
        </w:tc>
        <w:tc>
          <w:tcPr>
            <w:tcW w:w="960" w:type="dxa"/>
          </w:tcPr>
          <w:p w14:paraId="028F6152" w14:textId="77777777" w:rsidR="0058222A" w:rsidRDefault="00000000">
            <w:r>
              <w:t>0.8773858443154371</w:t>
            </w:r>
          </w:p>
        </w:tc>
        <w:tc>
          <w:tcPr>
            <w:tcW w:w="960" w:type="dxa"/>
          </w:tcPr>
          <w:p w14:paraId="5195479A" w14:textId="77777777" w:rsidR="0058222A" w:rsidRDefault="00000000">
            <w:r>
              <w:t>206.3</w:t>
            </w:r>
          </w:p>
        </w:tc>
        <w:tc>
          <w:tcPr>
            <w:tcW w:w="960" w:type="dxa"/>
          </w:tcPr>
          <w:p w14:paraId="66E8BD5B" w14:textId="77777777" w:rsidR="0058222A" w:rsidRDefault="00000000">
            <w:r>
              <w:t>112.7</w:t>
            </w:r>
          </w:p>
        </w:tc>
        <w:tc>
          <w:tcPr>
            <w:tcW w:w="960" w:type="dxa"/>
          </w:tcPr>
          <w:p w14:paraId="09B537CF" w14:textId="77777777" w:rsidR="0058222A" w:rsidRDefault="00000000">
            <w:r>
              <w:t>29.4</w:t>
            </w:r>
          </w:p>
        </w:tc>
        <w:tc>
          <w:tcPr>
            <w:tcW w:w="960" w:type="dxa"/>
          </w:tcPr>
          <w:p w14:paraId="082ABB52" w14:textId="77777777" w:rsidR="0058222A" w:rsidRDefault="00000000">
            <w:r>
              <w:t>14.6</w:t>
            </w:r>
          </w:p>
        </w:tc>
      </w:tr>
    </w:tbl>
    <w:p w14:paraId="2523898E" w14:textId="77777777" w:rsidR="0058222A" w:rsidRDefault="00000000">
      <w:pPr>
        <w:pStyle w:val="Heading1"/>
      </w:pPr>
      <w:r>
        <w:lastRenderedPageBreak/>
        <w:t>During 2nd sem_cv_2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409"/>
        <w:gridCol w:w="1409"/>
        <w:gridCol w:w="1409"/>
        <w:gridCol w:w="1409"/>
        <w:gridCol w:w="604"/>
        <w:gridCol w:w="604"/>
        <w:gridCol w:w="604"/>
        <w:gridCol w:w="604"/>
      </w:tblGrid>
      <w:tr w:rsidR="0058222A" w14:paraId="48E22942" w14:textId="77777777">
        <w:tc>
          <w:tcPr>
            <w:tcW w:w="960" w:type="dxa"/>
          </w:tcPr>
          <w:p w14:paraId="5F60DAA9" w14:textId="77777777" w:rsidR="0058222A" w:rsidRDefault="00000000">
            <w:r>
              <w:t>Model</w:t>
            </w:r>
          </w:p>
        </w:tc>
        <w:tc>
          <w:tcPr>
            <w:tcW w:w="960" w:type="dxa"/>
          </w:tcPr>
          <w:p w14:paraId="21B16993" w14:textId="77777777" w:rsidR="0058222A" w:rsidRDefault="00000000">
            <w:r>
              <w:t>accuracy</w:t>
            </w:r>
          </w:p>
        </w:tc>
        <w:tc>
          <w:tcPr>
            <w:tcW w:w="960" w:type="dxa"/>
          </w:tcPr>
          <w:p w14:paraId="2E2C00A0" w14:textId="77777777" w:rsidR="0058222A" w:rsidRDefault="00000000">
            <w:r>
              <w:t>precision_weighted</w:t>
            </w:r>
          </w:p>
        </w:tc>
        <w:tc>
          <w:tcPr>
            <w:tcW w:w="960" w:type="dxa"/>
          </w:tcPr>
          <w:p w14:paraId="6920B3E4" w14:textId="77777777" w:rsidR="0058222A" w:rsidRDefault="00000000">
            <w:r>
              <w:t>recall_weighted</w:t>
            </w:r>
          </w:p>
        </w:tc>
        <w:tc>
          <w:tcPr>
            <w:tcW w:w="960" w:type="dxa"/>
          </w:tcPr>
          <w:p w14:paraId="26A233C1" w14:textId="77777777" w:rsidR="0058222A" w:rsidRDefault="00000000">
            <w:r>
              <w:t>f1_weighted</w:t>
            </w:r>
          </w:p>
        </w:tc>
        <w:tc>
          <w:tcPr>
            <w:tcW w:w="960" w:type="dxa"/>
          </w:tcPr>
          <w:p w14:paraId="37A84B9B" w14:textId="77777777" w:rsidR="0058222A" w:rsidRDefault="00000000">
            <w:r>
              <w:t>tp (mean)</w:t>
            </w:r>
          </w:p>
        </w:tc>
        <w:tc>
          <w:tcPr>
            <w:tcW w:w="960" w:type="dxa"/>
          </w:tcPr>
          <w:p w14:paraId="4E6940A4" w14:textId="77777777" w:rsidR="0058222A" w:rsidRDefault="00000000">
            <w:r>
              <w:t>tn (mean)</w:t>
            </w:r>
          </w:p>
        </w:tc>
        <w:tc>
          <w:tcPr>
            <w:tcW w:w="960" w:type="dxa"/>
          </w:tcPr>
          <w:p w14:paraId="36E1AA6C" w14:textId="77777777" w:rsidR="0058222A" w:rsidRDefault="00000000">
            <w:r>
              <w:t>fp (mean)</w:t>
            </w:r>
          </w:p>
        </w:tc>
        <w:tc>
          <w:tcPr>
            <w:tcW w:w="960" w:type="dxa"/>
          </w:tcPr>
          <w:p w14:paraId="0A53B8B8" w14:textId="77777777" w:rsidR="0058222A" w:rsidRDefault="00000000">
            <w:r>
              <w:t>fn (mean)</w:t>
            </w:r>
          </w:p>
        </w:tc>
      </w:tr>
      <w:tr w:rsidR="0058222A" w14:paraId="5E22535D" w14:textId="77777777">
        <w:tc>
          <w:tcPr>
            <w:tcW w:w="960" w:type="dxa"/>
          </w:tcPr>
          <w:p w14:paraId="2755AE95" w14:textId="77777777" w:rsidR="0058222A" w:rsidRDefault="00000000">
            <w:r>
              <w:t>Logistic Regression</w:t>
            </w:r>
          </w:p>
        </w:tc>
        <w:tc>
          <w:tcPr>
            <w:tcW w:w="960" w:type="dxa"/>
          </w:tcPr>
          <w:p w14:paraId="1D17494C" w14:textId="77777777" w:rsidR="0058222A" w:rsidRDefault="00000000">
            <w:r>
              <w:t>0.8900826446280992</w:t>
            </w:r>
          </w:p>
        </w:tc>
        <w:tc>
          <w:tcPr>
            <w:tcW w:w="960" w:type="dxa"/>
          </w:tcPr>
          <w:p w14:paraId="2163A0CF" w14:textId="77777777" w:rsidR="0058222A" w:rsidRDefault="00000000">
            <w:r>
              <w:t>0.8913996773499051</w:t>
            </w:r>
          </w:p>
        </w:tc>
        <w:tc>
          <w:tcPr>
            <w:tcW w:w="960" w:type="dxa"/>
          </w:tcPr>
          <w:p w14:paraId="061CE185" w14:textId="77777777" w:rsidR="0058222A" w:rsidRDefault="00000000">
            <w:r>
              <w:t>0.8900826446280992</w:t>
            </w:r>
          </w:p>
        </w:tc>
        <w:tc>
          <w:tcPr>
            <w:tcW w:w="960" w:type="dxa"/>
          </w:tcPr>
          <w:p w14:paraId="1D046743" w14:textId="77777777" w:rsidR="0058222A" w:rsidRDefault="00000000">
            <w:r>
              <w:t>0.8887254761973132</w:t>
            </w:r>
          </w:p>
        </w:tc>
        <w:tc>
          <w:tcPr>
            <w:tcW w:w="960" w:type="dxa"/>
          </w:tcPr>
          <w:p w14:paraId="4CFA34CE" w14:textId="77777777" w:rsidR="0058222A" w:rsidRDefault="00000000">
            <w:r>
              <w:t>208.5</w:t>
            </w:r>
          </w:p>
        </w:tc>
        <w:tc>
          <w:tcPr>
            <w:tcW w:w="960" w:type="dxa"/>
          </w:tcPr>
          <w:p w14:paraId="35C896E8" w14:textId="77777777" w:rsidR="0058222A" w:rsidRDefault="00000000">
            <w:r>
              <w:t>114.6</w:t>
            </w:r>
          </w:p>
        </w:tc>
        <w:tc>
          <w:tcPr>
            <w:tcW w:w="960" w:type="dxa"/>
          </w:tcPr>
          <w:p w14:paraId="6B52147A" w14:textId="77777777" w:rsidR="0058222A" w:rsidRDefault="00000000">
            <w:r>
              <w:t>27.5</w:t>
            </w:r>
          </w:p>
        </w:tc>
        <w:tc>
          <w:tcPr>
            <w:tcW w:w="960" w:type="dxa"/>
          </w:tcPr>
          <w:p w14:paraId="46E87020" w14:textId="77777777" w:rsidR="0058222A" w:rsidRDefault="00000000">
            <w:r>
              <w:t>12.4</w:t>
            </w:r>
          </w:p>
        </w:tc>
      </w:tr>
      <w:tr w:rsidR="0058222A" w14:paraId="15E2917A" w14:textId="77777777">
        <w:tc>
          <w:tcPr>
            <w:tcW w:w="960" w:type="dxa"/>
          </w:tcPr>
          <w:p w14:paraId="65E50B85" w14:textId="77777777" w:rsidR="0058222A" w:rsidRDefault="00000000">
            <w:r>
              <w:t>LightGBM</w:t>
            </w:r>
          </w:p>
        </w:tc>
        <w:tc>
          <w:tcPr>
            <w:tcW w:w="960" w:type="dxa"/>
          </w:tcPr>
          <w:p w14:paraId="1EF7ED5F" w14:textId="77777777" w:rsidR="0058222A" w:rsidRDefault="00000000">
            <w:r>
              <w:t>0.8881542699724518</w:t>
            </w:r>
          </w:p>
        </w:tc>
        <w:tc>
          <w:tcPr>
            <w:tcW w:w="960" w:type="dxa"/>
          </w:tcPr>
          <w:p w14:paraId="285A1940" w14:textId="77777777" w:rsidR="0058222A" w:rsidRDefault="00000000">
            <w:r>
              <w:t>0.8888128394179855</w:t>
            </w:r>
          </w:p>
        </w:tc>
        <w:tc>
          <w:tcPr>
            <w:tcW w:w="960" w:type="dxa"/>
          </w:tcPr>
          <w:p w14:paraId="23876785" w14:textId="77777777" w:rsidR="0058222A" w:rsidRDefault="00000000">
            <w:r>
              <w:t>0.8881542699724518</w:t>
            </w:r>
          </w:p>
        </w:tc>
        <w:tc>
          <w:tcPr>
            <w:tcW w:w="960" w:type="dxa"/>
          </w:tcPr>
          <w:p w14:paraId="1C9B26CB" w14:textId="77777777" w:rsidR="0058222A" w:rsidRDefault="00000000">
            <w:r>
              <w:t>0.8870059506730712</w:t>
            </w:r>
          </w:p>
        </w:tc>
        <w:tc>
          <w:tcPr>
            <w:tcW w:w="960" w:type="dxa"/>
          </w:tcPr>
          <w:p w14:paraId="072C0C8C" w14:textId="77777777" w:rsidR="0058222A" w:rsidRDefault="00000000">
            <w:r>
              <w:t>207.4</w:t>
            </w:r>
          </w:p>
        </w:tc>
        <w:tc>
          <w:tcPr>
            <w:tcW w:w="960" w:type="dxa"/>
          </w:tcPr>
          <w:p w14:paraId="3FE9FF52" w14:textId="77777777" w:rsidR="0058222A" w:rsidRDefault="00000000">
            <w:r>
              <w:t>115.0</w:t>
            </w:r>
          </w:p>
        </w:tc>
        <w:tc>
          <w:tcPr>
            <w:tcW w:w="960" w:type="dxa"/>
          </w:tcPr>
          <w:p w14:paraId="0EF4C9EE" w14:textId="77777777" w:rsidR="0058222A" w:rsidRDefault="00000000">
            <w:r>
              <w:t>27.1</w:t>
            </w:r>
          </w:p>
        </w:tc>
        <w:tc>
          <w:tcPr>
            <w:tcW w:w="960" w:type="dxa"/>
          </w:tcPr>
          <w:p w14:paraId="5FF35A78" w14:textId="77777777" w:rsidR="0058222A" w:rsidRDefault="00000000">
            <w:r>
              <w:t>13.5</w:t>
            </w:r>
          </w:p>
        </w:tc>
      </w:tr>
    </w:tbl>
    <w:p w14:paraId="338A3680" w14:textId="77777777" w:rsidR="00D62F16" w:rsidRDefault="00D62F16"/>
    <w:sectPr w:rsidR="00D62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861651">
    <w:abstractNumId w:val="8"/>
  </w:num>
  <w:num w:numId="2" w16cid:durableId="1961837735">
    <w:abstractNumId w:val="6"/>
  </w:num>
  <w:num w:numId="3" w16cid:durableId="389959829">
    <w:abstractNumId w:val="5"/>
  </w:num>
  <w:num w:numId="4" w16cid:durableId="156963718">
    <w:abstractNumId w:val="4"/>
  </w:num>
  <w:num w:numId="5" w16cid:durableId="927273408">
    <w:abstractNumId w:val="7"/>
  </w:num>
  <w:num w:numId="6" w16cid:durableId="53508898">
    <w:abstractNumId w:val="3"/>
  </w:num>
  <w:num w:numId="7" w16cid:durableId="147409258">
    <w:abstractNumId w:val="2"/>
  </w:num>
  <w:num w:numId="8" w16cid:durableId="1567301555">
    <w:abstractNumId w:val="1"/>
  </w:num>
  <w:num w:numId="9" w16cid:durableId="120626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22A"/>
    <w:rsid w:val="00AA1D8D"/>
    <w:rsid w:val="00B47730"/>
    <w:rsid w:val="00CB0664"/>
    <w:rsid w:val="00D62F16"/>
    <w:rsid w:val="00F332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83BC488-02DA-47B4-9076-6217197D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3200</Characters>
  <Application>Microsoft Office Word</Application>
  <DocSecurity>0</DocSecurity>
  <Lines>640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2</cp:revision>
  <dcterms:created xsi:type="dcterms:W3CDTF">2013-12-23T23:15:00Z</dcterms:created>
  <dcterms:modified xsi:type="dcterms:W3CDTF">2023-12-03T22:53:00Z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6fc9a7b7657a16867de46ec4035741b5e15f864c077f5f996dd4f7e60abc98ba</vt:lpwstr>
  </property>
</Properties>
</file>